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FedRAMP 20x Security Scan Results Summary</w:t>
      </w:r>
    </w:p>
    <w:p>
      <w:pPr>
        <w:jc w:val="center"/>
      </w:pPr>
      <w:r>
        <w:t>Generated on: August 18, 2025 at 02:01 PM</w:t>
      </w:r>
      <w:r>
        <w:br/>
        <w:t>Scan ID: 1755482304878</w:t>
      </w:r>
      <w:r>
        <w:br/>
        <w:t>Timestamp: 2025-08-17T00:00:00.000Z</w:t>
      </w:r>
    </w:p>
    <w:p>
      <w:r>
        <w:br w:type="page"/>
      </w:r>
    </w:p>
    <w:p>
      <w:pPr>
        <w:pStyle w:val="CustomHeading1"/>
      </w:pPr>
      <w:r>
        <w:t>Executive Summary</w:t>
      </w:r>
    </w:p>
    <w:p>
      <w:r>
        <w:t xml:space="preserve">This report summarizes the results of automated security scans performed across 51 Key Security Indicators (KSIs) </w:t>
        <w:br/>
        <w:t xml:space="preserve">for the FedRAMP 20x pilot program. A total of 284 security checks were executed, with an overall </w:t>
        <w:br/>
        <w:t>pass rate of 43.3%.</w:t>
        <w:br/>
        <w:br/>
        <w:t>Key findings:</w:t>
        <w:br/>
        <w:t>• 0 KSIs passed all security checks</w:t>
        <w:br/>
        <w:t>• 49 KSIs had partial compliance (some checks passed, some failed)</w:t>
        <w:br/>
        <w:t>• 0 KSIs failed all security checks</w:t>
        <w:br/>
        <w:t>• 1 warnings were identified requiring attention</w:t>
      </w:r>
    </w:p>
    <w:p>
      <w:pPr>
        <w:pStyle w:val="CustomHeading2"/>
      </w:pPr>
      <w:r>
        <w:t>Summary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Total KSIs Evaluated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Total Security Checks</w:t>
            </w:r>
          </w:p>
        </w:tc>
        <w:tc>
          <w:tcPr>
            <w:tcW w:type="dxa" w:w="4320"/>
          </w:tcPr>
          <w:p>
            <w:r>
              <w:t>284</w:t>
            </w:r>
          </w:p>
        </w:tc>
      </w:tr>
      <w:tr>
        <w:tc>
          <w:tcPr>
            <w:tcW w:type="dxa" w:w="4320"/>
          </w:tcPr>
          <w:p>
            <w:r>
              <w:t>Checks Passed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Checks Failed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Warnings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Overall Pass Rate</w:t>
            </w:r>
          </w:p>
        </w:tc>
        <w:tc>
          <w:tcPr>
            <w:tcW w:type="dxa" w:w="4320"/>
          </w:tcPr>
          <w:p>
            <w:r>
              <w:t>43.3%</w:t>
            </w:r>
          </w:p>
        </w:tc>
      </w:tr>
      <w:tr>
        <w:tc>
          <w:tcPr>
            <w:tcW w:type="dxa" w:w="4320"/>
          </w:tcPr>
          <w:p>
            <w:r>
              <w:t>KSIs - All Checks Passed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KSIs - Partial Pass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KSIs - All Checks Failed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CustomHeading2"/>
      </w:pPr>
      <w:r>
        <w:t>Results by Category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KSIs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Checks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Passed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Failed</w:t>
            </w:r>
          </w:p>
        </w:tc>
      </w:tr>
      <w:tr>
        <w:tc>
          <w:tcPr>
            <w:tcW w:type="dxa" w:w="1728"/>
          </w:tcPr>
          <w:p>
            <w:r>
              <w:t>CED - Configuration &amp; Environment Documentation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CMT - Change Management &amp; Testing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CNA - Cloud Native Architecture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IAM - Identity &amp; Access Management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INR - Infrastructure &amp; Reliability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MLA - Monitoring, Logging &amp; Auditing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PIY - Privacy &amp; Information Handling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RPL - Risk &amp; Policy Management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SVC - Service Operations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TPR - Third Party &amp; Resource Management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</w:tbl>
    <w:p>
      <w:r>
        <w:br w:type="page"/>
      </w:r>
    </w:p>
    <w:p>
      <w:pPr>
        <w:pStyle w:val="CustomHeading1"/>
      </w:pPr>
      <w:r>
        <w:t>Detailed Results by Category</w:t>
      </w:r>
    </w:p>
    <w:p>
      <w:pPr>
        <w:pStyle w:val="CustomHeading1"/>
      </w:pPr>
      <w:r>
        <w:t>CED - Configuration &amp; Environment Documentation</w:t>
      </w:r>
    </w:p>
    <w:p>
      <w:pPr>
        <w:pStyle w:val="CustomHeading2"/>
      </w:pPr>
      <w:r>
        <w:t>KSI-CED-01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Securityawarenesstraining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Employee Training Enrollment Coverage</w:t>
      </w:r>
    </w:p>
    <w:p>
      <w:pPr>
        <w:pStyle w:val="ListBullet2"/>
      </w:pPr>
      <w:r>
        <w:t xml:space="preserve">   Description: All employees should be enrolled in mandatory security awareness training programs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Training Completion Tracking and Analytics</w:t>
      </w:r>
    </w:p>
    <w:p>
      <w:pPr>
        <w:pStyle w:val="ListBullet2"/>
      </w:pPr>
      <w:r>
        <w:t xml:space="preserve">   Description: Security awareness training completion should be systematically tracked with analytics and reporting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Incomplete Training Content Coverage</w:t>
      </w:r>
    </w:p>
    <w:p>
      <w:pPr>
        <w:pStyle w:val="ListBullet2"/>
      </w:pPr>
      <w:r>
        <w:t xml:space="preserve">   Description: Security awareness training lacks comprehensive coverage of critical cybersecurity topics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Training Frequency and Reinforcement</w:t>
      </w:r>
    </w:p>
    <w:p>
      <w:pPr>
        <w:pStyle w:val="ListBullet2"/>
      </w:pPr>
      <w:r>
        <w:t xml:space="preserve">   Description: Security awareness training lacks sufficient frequency and ongoing reinforcement mechanisms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Limited Training Customization and Personalization</w:t>
      </w:r>
    </w:p>
    <w:p>
      <w:pPr>
        <w:pStyle w:val="ListBullet2"/>
      </w:pPr>
      <w:r>
        <w:t xml:space="preserve">   Description: Security awareness training lacks customization for different roles, departments, and risk profiles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Insufficient Training Effectiveness Measurement</w:t>
      </w:r>
    </w:p>
    <w:p>
      <w:pPr>
        <w:pStyle w:val="ListBullet2"/>
      </w:pPr>
      <w:r>
        <w:t xml:space="preserve">   Description: Security awareness training lacks comprehensive effectiveness measurement and outcome validation</w:t>
      </w:r>
    </w:p>
    <w:p/>
    <w:p>
      <w:pPr>
        <w:pStyle w:val="CustomHeading2"/>
      </w:pPr>
      <w:r>
        <w:t>KSI-CED-02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Rolespecifictraining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Privileged User Training Coverage</w:t>
      </w:r>
    </w:p>
    <w:p>
      <w:pPr>
        <w:pStyle w:val="ListBullet2"/>
      </w:pPr>
      <w:r>
        <w:t xml:space="preserve">   Description: Users with privileged access should receive specialized security training appropriate to their access levels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High-Risk Role Training Matrix</w:t>
      </w:r>
    </w:p>
    <w:p>
      <w:pPr>
        <w:pStyle w:val="ListBullet2"/>
      </w:pPr>
      <w:r>
        <w:t xml:space="preserve">   Description: High-risk roles should be systematically identified with appropriate specialized training requirements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Developer Security Training</w:t>
      </w:r>
    </w:p>
    <w:p>
      <w:pPr>
        <w:pStyle w:val="ListBullet2"/>
      </w:pPr>
      <w:r>
        <w:t xml:space="preserve">   Description: Development team lacks comprehensive secure coding and DevSecOps training coverage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Missing Incident Response Team Training</w:t>
      </w:r>
    </w:p>
    <w:p>
      <w:pPr>
        <w:pStyle w:val="ListBullet2"/>
      </w:pPr>
      <w:r>
        <w:t xml:space="preserve">   Description: Incident response team lacks comprehensive specialized training for security incident handling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Third-Party Vendor Training Requirements</w:t>
      </w:r>
    </w:p>
    <w:p>
      <w:pPr>
        <w:pStyle w:val="ListBullet2"/>
      </w:pPr>
      <w:r>
        <w:t xml:space="preserve">   Description: Third-party vendors and contractors lack standardized security training requirements and verification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Insufficient Training for Emerging Technologies</w:t>
      </w:r>
    </w:p>
    <w:p>
      <w:pPr>
        <w:pStyle w:val="ListBullet2"/>
      </w:pPr>
      <w:r>
        <w:t xml:space="preserve">   Description: High-risk roles lack specialized training for emerging technologies and evolving threat landscapes</w:t>
      </w:r>
    </w:p>
    <w:p/>
    <w:p>
      <w:pPr>
        <w:pStyle w:val="CustomHeading1"/>
      </w:pPr>
      <w:r>
        <w:t>CMT - Change Management &amp; Testing</w:t>
      </w:r>
    </w:p>
    <w:p>
      <w:pPr>
        <w:pStyle w:val="CustomHeading2"/>
      </w:pPr>
      <w:r>
        <w:t>KSI-CMT-01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3 | Failed: 3</w:t>
      </w:r>
    </w:p>
    <w:p>
      <w:r>
        <w:rPr>
          <w:b/>
        </w:rPr>
        <w:t>Systemmodificationmonitoring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Activity Log Comprehensive Configuration</w:t>
      </w:r>
    </w:p>
    <w:p>
      <w:pPr>
        <w:pStyle w:val="ListBullet2"/>
      </w:pPr>
      <w:r>
        <w:t xml:space="preserve">   Description: Azure Activity Log should capture all system modifications and configuration changes across the subscription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Infrastructure as Code Change Tracking</w:t>
      </w:r>
    </w:p>
    <w:p>
      <w:pPr>
        <w:pStyle w:val="ListBullet2"/>
      </w:pPr>
      <w:r>
        <w:t xml:space="preserve">   Description: Infrastructure changes should be tracked through version control and deployment automation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Application and Database Change Auditing</w:t>
      </w:r>
    </w:p>
    <w:p>
      <w:pPr>
        <w:pStyle w:val="ListBullet2"/>
      </w:pPr>
      <w:r>
        <w:t xml:space="preserve">   Description: Application deployments and database schema changes should be comprehensively logged and monitored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Container and Kubernetes Change Tracking</w:t>
      </w:r>
    </w:p>
    <w:p>
      <w:pPr>
        <w:pStyle w:val="ListBullet2"/>
      </w:pPr>
      <w:r>
        <w:t xml:space="preserve">   Description: Container deployments and Kubernetes configuration changes lack comprehensive monitoring and audit trails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Network Configuration Change Monitoring</w:t>
      </w:r>
    </w:p>
    <w:p>
      <w:pPr>
        <w:pStyle w:val="ListBullet2"/>
      </w:pPr>
      <w:r>
        <w:t xml:space="preserve">   Description: Network configuration changes lack comprehensive monitoring and real-time alerting capabilities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Missing Third-Party System Change Integration</w:t>
      </w:r>
    </w:p>
    <w:p>
      <w:pPr>
        <w:pStyle w:val="ListBullet2"/>
      </w:pPr>
      <w:r>
        <w:t xml:space="preserve">   Description: Third-party systems and external service changes are not integrated with central change monitoring</w:t>
      </w:r>
    </w:p>
    <w:p/>
    <w:p>
      <w:pPr>
        <w:pStyle w:val="CustomHeading2"/>
      </w:pPr>
      <w:r>
        <w:t>KSI-CMT-02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4 | Failed: 3</w:t>
      </w:r>
    </w:p>
    <w:p>
      <w:r>
        <w:rPr>
          <w:b/>
        </w:rPr>
        <w:t>Immutableinfrastructure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Infrastructure as Code Immutable Deployment</w:t>
      </w:r>
    </w:p>
    <w:p>
      <w:pPr>
        <w:pStyle w:val="ListBullet2"/>
      </w:pPr>
      <w:r>
        <w:t xml:space="preserve">   Description: Infrastructure deployments should use immutable patterns with version-controlled templates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Container Image Immutability</w:t>
      </w:r>
    </w:p>
    <w:p>
      <w:pPr>
        <w:pStyle w:val="ListBullet2"/>
      </w:pPr>
      <w:r>
        <w:t xml:space="preserve">   Description: Container deployments should use immutable images with proper versioning and security scanning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Application Deployment Immutability</w:t>
      </w:r>
    </w:p>
    <w:p>
      <w:pPr>
        <w:pStyle w:val="ListBullet2"/>
      </w:pPr>
      <w:r>
        <w:t xml:space="preserve">   Description: Application deployments should follow immutable patterns with blue-green or canary deployment strategies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Database Schema Immutability</w:t>
      </w:r>
    </w:p>
    <w:p>
      <w:pPr>
        <w:pStyle w:val="ListBullet2"/>
      </w:pPr>
      <w:r>
        <w:t xml:space="preserve">   Description: Database schema changes should be executed through version-controlled migration scripts with rollback capabilities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Server Configuration Immutability</w:t>
      </w:r>
    </w:p>
    <w:p>
      <w:pPr>
        <w:pStyle w:val="ListBullet2"/>
      </w:pPr>
      <w:r>
        <w:t xml:space="preserve">   Description: Server configurations are modified directly rather than through immutable infrastructure patterns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Application Configuration Immutability</w:t>
      </w:r>
    </w:p>
    <w:p>
      <w:pPr>
        <w:pStyle w:val="ListBullet2"/>
      </w:pPr>
      <w:r>
        <w:t xml:space="preserve">   Description: Application configurations are modified in-place rather than through externalized configuration management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Limited Infrastructure Rollback Capabilities</w:t>
      </w:r>
    </w:p>
    <w:p>
      <w:pPr>
        <w:pStyle w:val="ListBullet2"/>
      </w:pPr>
      <w:r>
        <w:t xml:space="preserve">   Description: Infrastructure rollback procedures lack automation and comprehensive testing validation</w:t>
      </w:r>
    </w:p>
    <w:p/>
    <w:p>
      <w:pPr>
        <w:pStyle w:val="CustomHeading2"/>
      </w:pPr>
      <w:r>
        <w:t>KSI-CMT-03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3 | Failed: 3</w:t>
      </w:r>
    </w:p>
    <w:p>
      <w:r>
        <w:rPr>
          <w:b/>
        </w:rPr>
        <w:t>Automatedtestingvalidation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Comprehensive CI/CD Pipeline Testing</w:t>
      </w:r>
    </w:p>
    <w:p>
      <w:pPr>
        <w:pStyle w:val="ListBullet2"/>
      </w:pPr>
      <w:r>
        <w:t xml:space="preserve">   Description: CI/CD pipelines should implement comprehensive automated testing including unit, integration, and security tests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Infrastructure as Code Validation</w:t>
      </w:r>
    </w:p>
    <w:p>
      <w:pPr>
        <w:pStyle w:val="ListBullet2"/>
      </w:pPr>
      <w:r>
        <w:t xml:space="preserve">   Description: Infrastructure as Code templates should undergo comprehensive validation and testing before deployment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Database Change Testing and Validation</w:t>
      </w:r>
    </w:p>
    <w:p>
      <w:pPr>
        <w:pStyle w:val="ListBullet2"/>
      </w:pPr>
      <w:r>
        <w:t xml:space="preserve">   Description: Database schema changes should undergo comprehensive testing including data integrity and performance validation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Insufficient Performance Testing Coverage</w:t>
      </w:r>
    </w:p>
    <w:p>
      <w:pPr>
        <w:pStyle w:val="ListBullet2"/>
      </w:pPr>
      <w:r>
        <w:t xml:space="preserve">   Description: Performance testing lacks comprehensive coverage across all application tiers and realistic load scenarios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Inadequate Security Testing Integration</w:t>
      </w:r>
    </w:p>
    <w:p>
      <w:pPr>
        <w:pStyle w:val="ListBullet2"/>
      </w:pPr>
      <w:r>
        <w:t xml:space="preserve">   Description: Security testing lacks comprehensive integration with development workflows and automated vulnerability detection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Test Environment Management</w:t>
      </w:r>
    </w:p>
    <w:p>
      <w:pPr>
        <w:pStyle w:val="ListBullet2"/>
      </w:pPr>
      <w:r>
        <w:t xml:space="preserve">   Description: Test environment management lacks automation and consistent configuration across development lifecycle</w:t>
      </w:r>
    </w:p>
    <w:p/>
    <w:p>
      <w:pPr>
        <w:pStyle w:val="CustomHeading2"/>
      </w:pPr>
      <w:r>
        <w:t>KSI-CMT-04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Changemanagementprocedure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Comprehensive Change Management Policy Framework</w:t>
      </w:r>
    </w:p>
    <w:p>
      <w:pPr>
        <w:pStyle w:val="ListBullet2"/>
      </w:pPr>
      <w:r>
        <w:t xml:space="preserve">   Description: Organization should have a comprehensive change management policy framework with clear procedures and governance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ServiceNow Change Management Implementation</w:t>
      </w:r>
    </w:p>
    <w:p>
      <w:pPr>
        <w:pStyle w:val="ListBullet2"/>
      </w:pPr>
      <w:r>
        <w:t xml:space="preserve">   Description: Change management procedures should be implemented through enterprise change management platforms with workflow automation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Change Risk Assessment Procedures</w:t>
      </w:r>
    </w:p>
    <w:p>
      <w:pPr>
        <w:pStyle w:val="ListBullet2"/>
      </w:pPr>
      <w:r>
        <w:t xml:space="preserve">   Description: Change risk assessment procedures lack comprehensive risk analysis and impact evaluation frameworks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Inadequate Emergency Change Procedures</w:t>
      </w:r>
    </w:p>
    <w:p>
      <w:pPr>
        <w:pStyle w:val="ListBullet2"/>
      </w:pPr>
      <w:r>
        <w:t xml:space="preserve">   Description: Emergency change procedures lack comprehensive documentation and post-implementation review processes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Change Management Training and Awareness</w:t>
      </w:r>
    </w:p>
    <w:p>
      <w:pPr>
        <w:pStyle w:val="ListBullet2"/>
      </w:pPr>
      <w:r>
        <w:t xml:space="preserve">   Description: Change management training and awareness programs lack comprehensive coverage and effectiveness measurement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Insufficient Change Management Metrics and Reporting</w:t>
      </w:r>
    </w:p>
    <w:p>
      <w:pPr>
        <w:pStyle w:val="ListBullet2"/>
      </w:pPr>
      <w:r>
        <w:t xml:space="preserve">   Description: Change management metrics and reporting lack comprehensive KPIs and stakeholder-specific dashboards</w:t>
      </w:r>
    </w:p>
    <w:p/>
    <w:p>
      <w:pPr>
        <w:pStyle w:val="CustomHeading2"/>
      </w:pPr>
      <w:r>
        <w:t>KSI-CMT-05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3 | Failed: 4</w:t>
      </w:r>
    </w:p>
    <w:p>
      <w:r>
        <w:rPr>
          <w:b/>
        </w:rPr>
        <w:t>Changeriskimpactevaluation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Comprehensive Change Risk Assessment Framework</w:t>
      </w:r>
    </w:p>
    <w:p>
      <w:pPr>
        <w:pStyle w:val="ListBullet2"/>
      </w:pPr>
      <w:r>
        <w:t xml:space="preserve">   Description: Organization should have a comprehensive change risk assessment framework for evaluating potential risks and impacts of proposed changes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Integrated Change Impact Analysis Tools</w:t>
      </w:r>
    </w:p>
    <w:p>
      <w:pPr>
        <w:pStyle w:val="ListBullet2"/>
      </w:pPr>
      <w:r>
        <w:t xml:space="preserve">   Description: Change impact analysis should be supported by integrated tools for dependency mapping, impact simulation, and automated risk evaluation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Structured Change Review and Approval Process</w:t>
      </w:r>
    </w:p>
    <w:p>
      <w:pPr>
        <w:pStyle w:val="ListBullet2"/>
      </w:pPr>
      <w:r>
        <w:t xml:space="preserve">   Description: Changes should undergo structured review and approval processes based on risk assessment outcomes and impact evaluation results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Post-Implementation Risk Validation</w:t>
      </w:r>
    </w:p>
    <w:p>
      <w:pPr>
        <w:pStyle w:val="ListBullet2"/>
      </w:pPr>
      <w:r>
        <w:t xml:space="preserve">   Description: Post-implementation risk validation processes lack systematic validation of pre-change risk assessments and impact predictions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Limited Business Impact Quantification Methods</w:t>
      </w:r>
    </w:p>
    <w:p>
      <w:pPr>
        <w:pStyle w:val="ListBullet2"/>
      </w:pPr>
      <w:r>
        <w:t xml:space="preserve">   Description: Business impact quantification methods lack comprehensive financial modeling and stakeholder impact assessment capabilities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Insufficient Change Risk Communication Framework</w:t>
      </w:r>
    </w:p>
    <w:p>
      <w:pPr>
        <w:pStyle w:val="ListBullet2"/>
      </w:pPr>
      <w:r>
        <w:t xml:space="preserve">   Description: Change risk communication framework lacks comprehensive stakeholder engagement and risk transparency mechanisms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Basic Change Success Metrics and Evaluation</w:t>
      </w:r>
    </w:p>
    <w:p>
      <w:pPr>
        <w:pStyle w:val="ListBullet2"/>
      </w:pPr>
      <w:r>
        <w:t xml:space="preserve">   Description: Change success metrics and evaluation processes lack comprehensive outcome measurement and continuous improvement integration</w:t>
      </w:r>
    </w:p>
    <w:p/>
    <w:p>
      <w:pPr>
        <w:pStyle w:val="CustomHeading1"/>
      </w:pPr>
      <w:r>
        <w:t>CNA - Cloud Native Architecture</w:t>
      </w:r>
    </w:p>
    <w:p>
      <w:pPr>
        <w:pStyle w:val="CustomHeading2"/>
      </w:pPr>
      <w:r>
        <w:t>KSI-CNA-01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8 | Passed: 4 | Failed: 3</w:t>
      </w:r>
      <w:r>
        <w:t xml:space="preserve"> | Warnings: 1</w:t>
      </w:r>
    </w:p>
    <w:p>
      <w:r>
        <w:rPr>
          <w:b/>
        </w:rPr>
        <w:t>Containersecurity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Container Image Vulnerability Scan</w:t>
      </w:r>
    </w:p>
    <w:p>
      <w:pPr>
        <w:pStyle w:val="ListBullet2"/>
      </w:pPr>
      <w:r>
        <w:t xml:space="preserve">   Description: Container images must be scanned for vulnerabilities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Container Base Image Security</w:t>
      </w:r>
    </w:p>
    <w:p>
      <w:pPr>
        <w:pStyle w:val="ListBullet2"/>
      </w:pPr>
      <w:r>
        <w:t xml:space="preserve">   Description: Container base images must use approved secure base images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Container Runtime Security</w:t>
      </w:r>
    </w:p>
    <w:p>
      <w:pPr>
        <w:pStyle w:val="ListBullet2"/>
      </w:pPr>
      <w:r>
        <w:t xml:space="preserve">   Description: Containers must not run as root user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Container Network Security</w:t>
      </w:r>
    </w:p>
    <w:p>
      <w:pPr>
        <w:pStyle w:val="ListBullet2"/>
      </w:pPr>
      <w:r>
        <w:t xml:space="preserve">   Description: Container network policies must restrict traffic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Container Resource Limits</w:t>
      </w:r>
    </w:p>
    <w:p>
      <w:pPr>
        <w:pStyle w:val="ListBullet2"/>
      </w:pPr>
      <w:r>
        <w:t xml:space="preserve">   Description: Containers must have CPU and memory limits defined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Container Image Signing</w:t>
      </w:r>
    </w:p>
    <w:p>
      <w:pPr>
        <w:pStyle w:val="ListBullet2"/>
      </w:pPr>
      <w:r>
        <w:t xml:space="preserve">   Description: Container images must be digitally signed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Container Secrets Management</w:t>
      </w:r>
    </w:p>
    <w:p>
      <w:pPr>
        <w:pStyle w:val="ListBullet2"/>
      </w:pPr>
      <w:r>
        <w:t xml:space="preserve">   Description: Container secrets must be stored securely</w:t>
      </w:r>
    </w:p>
    <w:p>
      <w:pPr>
        <w:pStyle w:val="ListBullet"/>
      </w:pPr>
      <w:r>
        <w:rPr>
          <w:b/>
          <w:color w:val="FF8C00"/>
        </w:rPr>
        <w:t>⚠️ WARNING</w:t>
      </w:r>
      <w:r>
        <w:t xml:space="preserve"> | MEDIUM | Container Logging and Monitoring</w:t>
      </w:r>
    </w:p>
    <w:p>
      <w:pPr>
        <w:pStyle w:val="ListBullet2"/>
      </w:pPr>
      <w:r>
        <w:t xml:space="preserve">   Description: Container logs must be centrally collected and monitored</w:t>
      </w:r>
    </w:p>
    <w:p/>
    <w:p>
      <w:pPr>
        <w:pStyle w:val="CustomHeading2"/>
      </w:pPr>
      <w:r>
        <w:t>KSI-CNA-02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5 | Failed: 1</w:t>
      </w:r>
    </w:p>
    <w:p>
      <w:r>
        <w:rPr>
          <w:b/>
        </w:rPr>
        <w:t>Permission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Service Principal Role Assignment Review</w:t>
      </w:r>
    </w:p>
    <w:p>
      <w:pPr>
        <w:pStyle w:val="ListBullet2"/>
      </w:pPr>
      <w:r>
        <w:t xml:space="preserve">   Description: Service principals should have minimal required permissions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Managed Identity Permission Analysis</w:t>
      </w:r>
    </w:p>
    <w:p>
      <w:pPr>
        <w:pStyle w:val="ListBullet2"/>
      </w:pPr>
      <w:r>
        <w:t xml:space="preserve">   Description: Managed identities should not have overly broad permissions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Container Registry Access Control</w:t>
      </w:r>
    </w:p>
    <w:p>
      <w:pPr>
        <w:pStyle w:val="ListBullet2"/>
      </w:pPr>
      <w:r>
        <w:t xml:space="preserve">   Description: Container registry access should be restricted to authorized users only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Key Vault Access Policy Review</w:t>
      </w:r>
    </w:p>
    <w:p>
      <w:pPr>
        <w:pStyle w:val="ListBullet2"/>
      </w:pPr>
      <w:r>
        <w:t xml:space="preserve">   Description: Key Vault access should follow principle of least privilege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Storage Account Permission Analysis</w:t>
      </w:r>
    </w:p>
    <w:p>
      <w:pPr>
        <w:pStyle w:val="ListBullet2"/>
      </w:pPr>
      <w:r>
        <w:t xml:space="preserve">   Description: Storage account access should be minimal and scoped appropriately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Application Service Principal Excessive Permissions</w:t>
      </w:r>
    </w:p>
    <w:p>
      <w:pPr>
        <w:pStyle w:val="ListBullet2"/>
      </w:pPr>
      <w:r>
        <w:t xml:space="preserve">   Description: Service principal has overly broad permissions that violate least privilege</w:t>
      </w:r>
    </w:p>
    <w:p/>
    <w:p>
      <w:pPr>
        <w:pStyle w:val="CustomHeading2"/>
      </w:pPr>
      <w:r>
        <w:t>KSI-CNA-03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2 | Passed: 1 | Failed: 1</w:t>
      </w:r>
    </w:p>
    <w:p>
      <w:r>
        <w:rPr>
          <w:b/>
        </w:rPr>
        <w:t>Trafficflowcontrols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Application Gateway Traffic Flow Validation</w:t>
      </w:r>
    </w:p>
    <w:p>
      <w:pPr>
        <w:pStyle w:val="ListBullet2"/>
      </w:pPr>
      <w:r>
        <w:t xml:space="preserve">   Description: Validate that traffic flows through proper security controls and WAF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Container Network Policy Enforcement</w:t>
      </w:r>
    </w:p>
    <w:p>
      <w:pPr>
        <w:pStyle w:val="ListBullet2"/>
      </w:pPr>
      <w:r>
        <w:t xml:space="preserve">   Description: Validate that container-to-container traffic is properly controlled</w:t>
      </w:r>
    </w:p>
    <w:p/>
    <w:p>
      <w:pPr>
        <w:pStyle w:val="CustomHeading2"/>
      </w:pPr>
      <w:r>
        <w:t>KSI-CNA-04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3 | Passed: 2 | Failed: 1</w:t>
      </w:r>
    </w:p>
    <w:p>
      <w:r>
        <w:rPr>
          <w:b/>
        </w:rPr>
        <w:t>Immutability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Container Image Immutability Validation</w:t>
      </w:r>
    </w:p>
    <w:p>
      <w:pPr>
        <w:pStyle w:val="ListBullet2"/>
      </w:pPr>
      <w:r>
        <w:t xml:space="preserve">   Description: Container images should be immutable and not allow runtime modifications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Infrastructure as Code Immutability</w:t>
      </w:r>
    </w:p>
    <w:p>
      <w:pPr>
        <w:pStyle w:val="ListBullet2"/>
      </w:pPr>
      <w:r>
        <w:t xml:space="preserve">   Description: Infrastructure should be deployed through immutable IaC templates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Storage Account Configuration Mutability</w:t>
      </w:r>
    </w:p>
    <w:p>
      <w:pPr>
        <w:pStyle w:val="ListBullet2"/>
      </w:pPr>
      <w:r>
        <w:t xml:space="preserve">   Description: Storage accounts should have immutable blob storage enabled for compliance data</w:t>
      </w:r>
    </w:p>
    <w:p/>
    <w:p>
      <w:pPr>
        <w:pStyle w:val="CustomHeading2"/>
      </w:pPr>
      <w:r>
        <w:t>KSI-CNA-05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2 | Passed: 1 | Failed: 1</w:t>
      </w:r>
    </w:p>
    <w:p>
      <w:r>
        <w:rPr>
          <w:b/>
        </w:rPr>
        <w:t>Dosprotection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Application Gateway DDoS Protection Validation</w:t>
      </w:r>
    </w:p>
    <w:p>
      <w:pPr>
        <w:pStyle w:val="ListBullet2"/>
      </w:pPr>
      <w:r>
        <w:t xml:space="preserve">   Description: Application Gateway should be properly configured with DDoS protection and rate limiting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Container Instance Resource Limits and DoS Protection</w:t>
      </w:r>
    </w:p>
    <w:p>
      <w:pPr>
        <w:pStyle w:val="ListBullet2"/>
      </w:pPr>
      <w:r>
        <w:t xml:space="preserve">   Description: Container instances should have proper resource limits and DoS protection configured</w:t>
      </w:r>
    </w:p>
    <w:p/>
    <w:p>
      <w:pPr>
        <w:pStyle w:val="CustomHeading2"/>
      </w:pPr>
      <w:r>
        <w:t>KSI-CNA-06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2 | Passed: 1 | Failed: 1</w:t>
      </w:r>
    </w:p>
    <w:p>
      <w:r>
        <w:rPr>
          <w:b/>
        </w:rPr>
        <w:t>Highavailability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App Service High Availability Configuration</w:t>
      </w:r>
    </w:p>
    <w:p>
      <w:pPr>
        <w:pStyle w:val="ListBullet2"/>
      </w:pPr>
      <w:r>
        <w:t xml:space="preserve">   Description: App Service should be configured for high availability with proper scaling and disaster recovery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Storage Account Redundancy and Recovery Configuration</w:t>
      </w:r>
    </w:p>
    <w:p>
      <w:pPr>
        <w:pStyle w:val="ListBullet2"/>
      </w:pPr>
      <w:r>
        <w:t xml:space="preserve">   Description: Storage accounts should be configured with appropriate redundancy and disaster recovery options</w:t>
      </w:r>
    </w:p>
    <w:p/>
    <w:p>
      <w:pPr>
        <w:pStyle w:val="CustomHeading2"/>
      </w:pPr>
      <w:r>
        <w:t>KSI-CNA-07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4 | Passed: 3 | Failed: 1</w:t>
      </w:r>
    </w:p>
    <w:p>
      <w:r>
        <w:rPr>
          <w:b/>
        </w:rPr>
        <w:t>Cloudnativeresource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Cosmos DB Best Practices Implementation</w:t>
      </w:r>
    </w:p>
    <w:p>
      <w:pPr>
        <w:pStyle w:val="ListBullet2"/>
      </w:pPr>
      <w:r>
        <w:t xml:space="preserve">   Description: Cosmos DB should follow cloud-native best practices for security, performance, and cost optimization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Azure Service Bus Enterprise Messaging Best Practices</w:t>
      </w:r>
    </w:p>
    <w:p>
      <w:pPr>
        <w:pStyle w:val="ListBullet2"/>
      </w:pPr>
      <w:r>
        <w:t xml:space="preserve">   Description: Service Bus should implement cloud-native messaging patterns with proper security and reliability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Key Vault Secrets Management Best Practices</w:t>
      </w:r>
    </w:p>
    <w:p>
      <w:pPr>
        <w:pStyle w:val="ListBullet2"/>
      </w:pPr>
      <w:r>
        <w:t xml:space="preserve">   Description: Key Vault should follow cloud-native security best practices for secrets, keys, and certificates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Azure SQL Database Configuration Issues</w:t>
      </w:r>
    </w:p>
    <w:p>
      <w:pPr>
        <w:pStyle w:val="ListBullet2"/>
      </w:pPr>
      <w:r>
        <w:t xml:space="preserve">   Description: SQL Database should follow cloud-native best practices for security, performance, and cost optimization</w:t>
      </w:r>
    </w:p>
    <w:p/>
    <w:p>
      <w:pPr>
        <w:pStyle w:val="CustomHeading1"/>
      </w:pPr>
      <w:r>
        <w:t>IAM - Identity &amp; Access Management</w:t>
      </w:r>
    </w:p>
    <w:p>
      <w:pPr>
        <w:pStyle w:val="CustomHeading2"/>
      </w:pPr>
      <w:r>
        <w:t>KSI-IAM-01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3 | Failed: 4</w:t>
      </w:r>
    </w:p>
    <w:p>
      <w:r>
        <w:rPr>
          <w:b/>
        </w:rPr>
        <w:t>Mfaenforcement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CRITICAL | Azure AD Conditional Access MFA Policies</w:t>
      </w:r>
    </w:p>
    <w:p>
      <w:pPr>
        <w:pStyle w:val="ListBullet2"/>
      </w:pPr>
      <w:r>
        <w:t xml:space="preserve">   Description: All users should have MFA enforced through Conditional Access policies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CRITICAL | Privileged Identity Management MFA Requirements</w:t>
      </w:r>
    </w:p>
    <w:p>
      <w:pPr>
        <w:pStyle w:val="ListBullet2"/>
      </w:pPr>
      <w:r>
        <w:t xml:space="preserve">   Description: PIM role activations should require MFA verification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Resource Manager MFA Protection</w:t>
      </w:r>
    </w:p>
    <w:p>
      <w:pPr>
        <w:pStyle w:val="ListBullet2"/>
      </w:pPr>
      <w:r>
        <w:t xml:space="preserve">   Description: Azure management operations should require MFA verification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CRITICAL | Legacy Authentication Protocol Gaps</w:t>
      </w:r>
    </w:p>
    <w:p>
      <w:pPr>
        <w:pStyle w:val="ListBullet2"/>
      </w:pPr>
      <w:r>
        <w:t xml:space="preserve">   Description: Legacy authentication protocols bypass MFA requirements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Service Account MFA Exemption Issues</w:t>
      </w:r>
    </w:p>
    <w:p>
      <w:pPr>
        <w:pStyle w:val="ListBullet2"/>
      </w:pPr>
      <w:r>
        <w:t xml:space="preserve">   Description: Service accounts lack proper MFA alternatives and monitoring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Guest User MFA Enforcement Gaps</w:t>
      </w:r>
    </w:p>
    <w:p>
      <w:pPr>
        <w:pStyle w:val="ListBullet2"/>
      </w:pPr>
      <w:r>
        <w:t xml:space="preserve">   Description: Guest users have inconsistent MFA enforcement and monitoring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Mobile Device MFA Bypass Vulnerabilities</w:t>
      </w:r>
    </w:p>
    <w:p>
      <w:pPr>
        <w:pStyle w:val="ListBullet2"/>
      </w:pPr>
      <w:r>
        <w:t xml:space="preserve">   Description: Mobile applications and devices show MFA bypass possibilities</w:t>
      </w:r>
    </w:p>
    <w:p/>
    <w:p>
      <w:pPr>
        <w:pStyle w:val="CustomHeading2"/>
      </w:pPr>
      <w:r>
        <w:t>KSI-IAM-02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Passwordlessandpasswordpolicy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Windows Hello for Business Implementation</w:t>
      </w:r>
    </w:p>
    <w:p>
      <w:pPr>
        <w:pStyle w:val="ListBullet2"/>
      </w:pPr>
      <w:r>
        <w:t xml:space="preserve">   Description: Windows devices should use Windows Hello for Business for passwordless authentication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FIDO2 Security Key Implementation</w:t>
      </w:r>
    </w:p>
    <w:p>
      <w:pPr>
        <w:pStyle w:val="ListBullet2"/>
      </w:pPr>
      <w:r>
        <w:t xml:space="preserve">   Description: High-privilege users should have FIDO2 security keys for passwordless authentication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Weak Password Policy Configuration</w:t>
      </w:r>
    </w:p>
    <w:p>
      <w:pPr>
        <w:pStyle w:val="ListBullet2"/>
      </w:pPr>
      <w:r>
        <w:t xml:space="preserve">   Description: Password policies do not meet security requirements and lack modern protections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Incomplete Passwordless Migration</w:t>
      </w:r>
    </w:p>
    <w:p>
      <w:pPr>
        <w:pStyle w:val="ListBullet2"/>
      </w:pPr>
      <w:r>
        <w:t xml:space="preserve">   Description: Organizations has not fully migrated to passwordless authentication where feasible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Service Account Password Management Issues</w:t>
      </w:r>
    </w:p>
    <w:p>
      <w:pPr>
        <w:pStyle w:val="ListBullet2"/>
      </w:pPr>
      <w:r>
        <w:t xml:space="preserve">   Description: Service accounts use weak passwords and lack proper rotation policies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Mobile Application Authentication Weaknesses</w:t>
      </w:r>
    </w:p>
    <w:p>
      <w:pPr>
        <w:pStyle w:val="ListBullet2"/>
      </w:pPr>
      <w:r>
        <w:t xml:space="preserve">   Description: Mobile applications use weak authentication methods and lack passwordless options</w:t>
      </w:r>
    </w:p>
    <w:p/>
    <w:p>
      <w:pPr>
        <w:pStyle w:val="CustomHeading2"/>
      </w:pPr>
      <w:r>
        <w:t>KSI-IAM-03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Nonuseraccountsecurity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Managed Identity Implementation</w:t>
      </w:r>
    </w:p>
    <w:p>
      <w:pPr>
        <w:pStyle w:val="ListBullet2"/>
      </w:pPr>
      <w:r>
        <w:t xml:space="preserve">   Description: Azure resources should use managed identities instead of service accounts where possible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Service Principal Security Configuration</w:t>
      </w:r>
    </w:p>
    <w:p>
      <w:pPr>
        <w:pStyle w:val="ListBullet2"/>
      </w:pPr>
      <w:r>
        <w:t xml:space="preserve">   Description: Service principals should have proper security controls and monitoring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CRITICAL | Legacy Service Account Security Gaps</w:t>
      </w:r>
    </w:p>
    <w:p>
      <w:pPr>
        <w:pStyle w:val="ListBullet2"/>
      </w:pPr>
      <w:r>
        <w:t xml:space="preserve">   Description: Legacy service accounts lack proper security controls and management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Shared Account Usage Violations</w:t>
      </w:r>
    </w:p>
    <w:p>
      <w:pPr>
        <w:pStyle w:val="ListBullet2"/>
      </w:pPr>
      <w:r>
        <w:t xml:space="preserve">   Description: Shared accounts are used inappropriately without proper controls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Application Account Security Weaknesses</w:t>
      </w:r>
    </w:p>
    <w:p>
      <w:pPr>
        <w:pStyle w:val="ListBullet2"/>
      </w:pPr>
      <w:r>
        <w:t xml:space="preserve">   Description: Application accounts lack proper security configuration and lifecycle management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Emergency Access Account Management Issues</w:t>
      </w:r>
    </w:p>
    <w:p>
      <w:pPr>
        <w:pStyle w:val="ListBullet2"/>
      </w:pPr>
      <w:r>
        <w:t xml:space="preserve">   Description: Emergency break-glass accounts lack proper controls and monitoring</w:t>
      </w:r>
    </w:p>
    <w:p/>
    <w:p>
      <w:pPr>
        <w:pStyle w:val="CustomHeading2"/>
      </w:pPr>
      <w:r>
        <w:t>KSI-IAM-04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3 | Failed: 4</w:t>
      </w:r>
    </w:p>
    <w:p>
      <w:r>
        <w:rPr>
          <w:b/>
        </w:rPr>
        <w:t>Leastprivilegerbacjit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RBAC Least Privilege Implementation</w:t>
      </w:r>
    </w:p>
    <w:p>
      <w:pPr>
        <w:pStyle w:val="ListBullet2"/>
      </w:pPr>
      <w:r>
        <w:t xml:space="preserve">   Description: Azure RBAC roles should follow least privilege principle with appropriate scope assignments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CRITICAL | Privileged Identity Management (PIM) Configuration</w:t>
      </w:r>
    </w:p>
    <w:p>
      <w:pPr>
        <w:pStyle w:val="ListBullet2"/>
      </w:pPr>
      <w:r>
        <w:t xml:space="preserve">   Description: Azure PIM should be configured for all privileged roles with appropriate access policies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Resource JIT VM Access</w:t>
      </w:r>
    </w:p>
    <w:p>
      <w:pPr>
        <w:pStyle w:val="ListBullet2"/>
      </w:pPr>
      <w:r>
        <w:t xml:space="preserve">   Description: Virtual machines should have just-in-time access configured to minimize attack surface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Over-Privileged Role Assignments</w:t>
      </w:r>
    </w:p>
    <w:p>
      <w:pPr>
        <w:pStyle w:val="ListBullet2"/>
      </w:pPr>
      <w:r>
        <w:t xml:space="preserve">   Description: Multiple users have excessive privileges beyond their job requirements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Missing JIT Access Controls</w:t>
      </w:r>
    </w:p>
    <w:p>
      <w:pPr>
        <w:pStyle w:val="ListBullet2"/>
      </w:pPr>
      <w:r>
        <w:t xml:space="preserve">   Description: Critical systems lack just-in-time access controls exposing permanent administrative access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Access Review Processes</w:t>
      </w:r>
    </w:p>
    <w:p>
      <w:pPr>
        <w:pStyle w:val="ListBullet2"/>
      </w:pPr>
      <w:r>
        <w:t xml:space="preserve">   Description: Access review processes lack automation and regular execution for privilege verification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CRITICAL | Privilege Escalation Vulnerabilities</w:t>
      </w:r>
    </w:p>
    <w:p>
      <w:pPr>
        <w:pStyle w:val="ListBullet2"/>
      </w:pPr>
      <w:r>
        <w:t xml:space="preserve">   Description: System configurations allow unauthorized privilege escalation through various attack vectors</w:t>
      </w:r>
    </w:p>
    <w:p/>
    <w:p>
      <w:pPr>
        <w:pStyle w:val="CustomHeading2"/>
      </w:pPr>
      <w:r>
        <w:t>KSI-IAM-05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8 | Passed: 3 | Failed: 5</w:t>
      </w:r>
    </w:p>
    <w:p>
      <w:r>
        <w:rPr>
          <w:b/>
        </w:rPr>
        <w:t>Zerotrustdesignprinciples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CRITICAL | Identity as Security Perimeter Implementation</w:t>
      </w:r>
    </w:p>
    <w:p>
      <w:pPr>
        <w:pStyle w:val="ListBullet2"/>
      </w:pPr>
      <w:r>
        <w:t xml:space="preserve">   Description: Identity-based security controls should replace traditional network perimeter security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Never Trust Always Verify Implementation</w:t>
      </w:r>
    </w:p>
    <w:p>
      <w:pPr>
        <w:pStyle w:val="ListBullet2"/>
      </w:pPr>
      <w:r>
        <w:t xml:space="preserve">   Description: All access requests should be verified regardless of location or previous trust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Micro-Segmentation and Least Privilege Network Access</w:t>
      </w:r>
    </w:p>
    <w:p>
      <w:pPr>
        <w:pStyle w:val="ListBullet2"/>
      </w:pPr>
      <w:r>
        <w:t xml:space="preserve">   Description: Network access should be micro-segmented with least privilege principles applied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Legacy Trust Model Dependencies</w:t>
      </w:r>
    </w:p>
    <w:p>
      <w:pPr>
        <w:pStyle w:val="ListBullet2"/>
      </w:pPr>
      <w:r>
        <w:t xml:space="preserve">   Description: Systems still rely on legacy network trust models rather than zero trust principles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Inadequate Context-Aware Access Controls</w:t>
      </w:r>
    </w:p>
    <w:p>
      <w:pPr>
        <w:pStyle w:val="ListBullet2"/>
      </w:pPr>
      <w:r>
        <w:t xml:space="preserve">   Description: Access controls lack contextual awareness for risk-based decision making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Insufficient Data-Centric Security</w:t>
      </w:r>
    </w:p>
    <w:p>
      <w:pPr>
        <w:pStyle w:val="ListBullet2"/>
      </w:pPr>
      <w:r>
        <w:t xml:space="preserve">   Description: Data protection lacks zero trust principles with inadequate classification and access controls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Continuous Verification and Monitoring</w:t>
      </w:r>
    </w:p>
    <w:p>
      <w:pPr>
        <w:pStyle w:val="ListBullet2"/>
      </w:pPr>
      <w:r>
        <w:t xml:space="preserve">   Description: Continuous verification and monitoring capabilities are insufficient for zero trust implementation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Application Integration Zero Trust Gaps</w:t>
      </w:r>
    </w:p>
    <w:p>
      <w:pPr>
        <w:pStyle w:val="ListBullet2"/>
      </w:pPr>
      <w:r>
        <w:t xml:space="preserve">   Description: Applications lack proper zero trust integration with insufficient security controls</w:t>
      </w:r>
    </w:p>
    <w:p/>
    <w:p>
      <w:pPr>
        <w:pStyle w:val="CustomHeading2"/>
      </w:pPr>
      <w:r>
        <w:t>KSI-IAM-06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2 | Failed: 5</w:t>
      </w:r>
    </w:p>
    <w:p>
      <w:r>
        <w:rPr>
          <w:b/>
        </w:rPr>
        <w:t>Suspiciousbehavioraccountdisabling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CRITICAL | Automated Risk-Based Account Protection</w:t>
      </w:r>
    </w:p>
    <w:p>
      <w:pPr>
        <w:pStyle w:val="ListBullet2"/>
      </w:pPr>
      <w:r>
        <w:t xml:space="preserve">   Description: Azure Identity Protection should automatically respond to high-risk user activities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Behavioral Analytics and Anomaly Detection</w:t>
      </w:r>
    </w:p>
    <w:p>
      <w:pPr>
        <w:pStyle w:val="ListBullet2"/>
      </w:pPr>
      <w:r>
        <w:t xml:space="preserve">   Description: User and entity behavior analytics should detect suspicious patterns and trigger automated responses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Suspicious Activity Detection</w:t>
      </w:r>
    </w:p>
    <w:p>
      <w:pPr>
        <w:pStyle w:val="ListBullet2"/>
      </w:pPr>
      <w:r>
        <w:t xml:space="preserve">   Description: Suspicious activity detection coverage has significant gaps and limited automation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Manual Account Disabling Processes</w:t>
      </w:r>
    </w:p>
    <w:p>
      <w:pPr>
        <w:pStyle w:val="ListBullet2"/>
      </w:pPr>
      <w:r>
        <w:t xml:space="preserve">   Description: Account disabling relies heavily on manual processes leading to delays and inconsistencies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Insufficient Threat Intelligence Integration</w:t>
      </w:r>
    </w:p>
    <w:p>
      <w:pPr>
        <w:pStyle w:val="ListBullet2"/>
      </w:pPr>
      <w:r>
        <w:t xml:space="preserve">   Description: Threat intelligence integration lacks comprehensiveness and real-time application to account security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Forensic and Investigation Capabilities</w:t>
      </w:r>
    </w:p>
    <w:p>
      <w:pPr>
        <w:pStyle w:val="ListBullet2"/>
      </w:pPr>
      <w:r>
        <w:t xml:space="preserve">   Description: Forensic capabilities are insufficient for thorough investigation of suspicious account activities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Incident Response Integration</w:t>
      </w:r>
    </w:p>
    <w:p>
      <w:pPr>
        <w:pStyle w:val="ListBullet2"/>
      </w:pPr>
      <w:r>
        <w:t xml:space="preserve">   Description: Account disabling is not properly integrated with broader incident response procedures</w:t>
      </w:r>
    </w:p>
    <w:p/>
    <w:p>
      <w:pPr>
        <w:pStyle w:val="CustomHeading1"/>
      </w:pPr>
      <w:r>
        <w:t>INR - Infrastructure &amp; Reliability</w:t>
      </w:r>
    </w:p>
    <w:p>
      <w:pPr>
        <w:pStyle w:val="CustomHeading2"/>
      </w:pPr>
      <w:r>
        <w:t>KSI-INR-01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5 | Passed: 3 | Failed: 2</w:t>
      </w:r>
    </w:p>
    <w:p>
      <w:r>
        <w:rPr>
          <w:b/>
        </w:rPr>
        <w:t>Incidentreporting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CRITICAL | FedRAMP Incident Reporting Compliance</w:t>
      </w:r>
    </w:p>
    <w:p>
      <w:pPr>
        <w:pStyle w:val="ListBullet2"/>
      </w:pPr>
      <w:r>
        <w:t xml:space="preserve">   Description: Incidents should be reported according to FedRAMP requirements within mandated timeframes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Cloud Service Provider Policy Compliance</w:t>
      </w:r>
    </w:p>
    <w:p>
      <w:pPr>
        <w:pStyle w:val="ListBullet2"/>
      </w:pPr>
      <w:r>
        <w:t xml:space="preserve">   Description: Incident reporting should comply with internal cloud service provider policies and procedures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Automated Incident Detection and Reporting Integration</w:t>
      </w:r>
    </w:p>
    <w:p>
      <w:pPr>
        <w:pStyle w:val="ListBullet2"/>
      </w:pPr>
      <w:r>
        <w:t xml:space="preserve">   Description: Incident detection systems should be integrated with automated reporting capabilities for rapid response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Incomplete Customer and Stakeholder Notification</w:t>
      </w:r>
    </w:p>
    <w:p>
      <w:pPr>
        <w:pStyle w:val="ListBullet2"/>
      </w:pPr>
      <w:r>
        <w:t xml:space="preserve">   Description: Customer and stakeholder notification processes lack automation and consistent execution for incident communication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Insufficient Incident Reporting Analytics and Metrics</w:t>
      </w:r>
    </w:p>
    <w:p>
      <w:pPr>
        <w:pStyle w:val="ListBullet2"/>
      </w:pPr>
      <w:r>
        <w:t xml:space="preserve">   Description: Incident reporting lacks comprehensive analytics and metrics for performance measurement and continuous improvement</w:t>
      </w:r>
    </w:p>
    <w:p/>
    <w:p>
      <w:pPr>
        <w:pStyle w:val="CustomHeading2"/>
      </w:pPr>
      <w:r>
        <w:t>KSI-INR-02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3 | Failed: 3</w:t>
      </w:r>
    </w:p>
    <w:p>
      <w:r>
        <w:rPr>
          <w:b/>
        </w:rPr>
        <w:t>Incidentlogmaintenance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Comprehensive Incident Log Management</w:t>
      </w:r>
    </w:p>
    <w:p>
      <w:pPr>
        <w:pStyle w:val="ListBullet2"/>
      </w:pPr>
      <w:r>
        <w:t xml:space="preserve">   Description: Incident logs should be maintained with comprehensive data retention and integrity protection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Automated Pattern Analysis and Trend Identification</w:t>
      </w:r>
    </w:p>
    <w:p>
      <w:pPr>
        <w:pStyle w:val="ListBullet2"/>
      </w:pPr>
      <w:r>
        <w:t xml:space="preserve">   Description: Incident logs should be analyzed for patterns, trends, and vulnerabilities using automated capabilities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Incident Review Schedule and Process Automation</w:t>
      </w:r>
    </w:p>
    <w:p>
      <w:pPr>
        <w:pStyle w:val="ListBullet2"/>
      </w:pPr>
      <w:r>
        <w:t xml:space="preserve">   Description: Incident logs should be reviewed periodically according to a defined schedule with automated process management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Historical Data Analysis and Correlation</w:t>
      </w:r>
    </w:p>
    <w:p>
      <w:pPr>
        <w:pStyle w:val="ListBullet2"/>
      </w:pPr>
      <w:r>
        <w:t xml:space="preserve">   Description: Historical incident data analysis lacks depth and correlation capabilities for comprehensive pattern identification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Insufficient Vulnerability Pattern Integration</w:t>
      </w:r>
    </w:p>
    <w:p>
      <w:pPr>
        <w:pStyle w:val="ListBullet2"/>
      </w:pPr>
      <w:r>
        <w:t xml:space="preserve">   Description: Incident logs lack comprehensive integration with vulnerability management for pattern identification and remediation tracking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Missing Incident Lifecycle Analytics</w:t>
      </w:r>
    </w:p>
    <w:p>
      <w:pPr>
        <w:pStyle w:val="ListBullet2"/>
      </w:pPr>
      <w:r>
        <w:t xml:space="preserve">   Description: Incident logs lack comprehensive lifecycle analytics for response effectiveness measurement and process optimization</w:t>
      </w:r>
    </w:p>
    <w:p/>
    <w:p>
      <w:pPr>
        <w:pStyle w:val="CustomHeading2"/>
      </w:pPr>
      <w:r>
        <w:t>KSI-INR-03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Afteractionreports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After Action Report Generation and Documentation</w:t>
      </w:r>
    </w:p>
    <w:p>
      <w:pPr>
        <w:pStyle w:val="ListBullet2"/>
      </w:pPr>
      <w:r>
        <w:t xml:space="preserve">   Description: After action reports should be generated for significant incidents with comprehensive documentation and analysis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Lessons Learned Capture and Documentation</w:t>
      </w:r>
    </w:p>
    <w:p>
      <w:pPr>
        <w:pStyle w:val="ListBullet2"/>
      </w:pPr>
      <w:r>
        <w:t xml:space="preserve">   Description: Lessons learned should be systematically captured, documented, and made accessible for organizational learning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Limited Operational Process Integration</w:t>
      </w:r>
    </w:p>
    <w:p>
      <w:pPr>
        <w:pStyle w:val="ListBullet2"/>
      </w:pPr>
      <w:r>
        <w:t xml:space="preserve">   Description: Lessons learned lack comprehensive integration into operational processes for effective implementation and improvement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Insufficient Training and Knowledge Transfer</w:t>
      </w:r>
    </w:p>
    <w:p>
      <w:pPr>
        <w:pStyle w:val="ListBullet2"/>
      </w:pPr>
      <w:r>
        <w:t xml:space="preserve">   Description: Lessons learned lack effective integration into training programs and knowledge transfer processes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Missing Automation and Technology Integration</w:t>
      </w:r>
    </w:p>
    <w:p>
      <w:pPr>
        <w:pStyle w:val="ListBullet2"/>
      </w:pPr>
      <w:r>
        <w:t xml:space="preserve">   Description: Lessons learned processes lack automation and technology integration for efficient implementation and tracking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Limited External Learning and Benchmarking</w:t>
      </w:r>
    </w:p>
    <w:p>
      <w:pPr>
        <w:pStyle w:val="ListBullet2"/>
      </w:pPr>
      <w:r>
        <w:t xml:space="preserve">   Description: Lessons learned processes lack integration with external learning sources and industry benchmarking for comprehensive improvement</w:t>
      </w:r>
    </w:p>
    <w:p/>
    <w:p>
      <w:pPr>
        <w:pStyle w:val="CustomHeading1"/>
      </w:pPr>
      <w:r>
        <w:t>MLA - Monitoring, Logging &amp; Auditing</w:t>
      </w:r>
    </w:p>
    <w:p>
      <w:pPr>
        <w:pStyle w:val="CustomHeading2"/>
      </w:pPr>
      <w:r>
        <w:t>KSI-MLA-01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3 | Failed: 4</w:t>
      </w:r>
    </w:p>
    <w:p>
      <w:r>
        <w:rPr>
          <w:b/>
        </w:rPr>
        <w:t>Siemsystemoperation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CRITICAL | Azure Sentinel SIEM Deployment and Configuration</w:t>
      </w:r>
    </w:p>
    <w:p>
      <w:pPr>
        <w:pStyle w:val="ListBullet2"/>
      </w:pPr>
      <w:r>
        <w:t xml:space="preserve">   Description: Azure Sentinel should be deployed as the primary SIEM with comprehensive data connector integration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Centralized Log Management and Correlation</w:t>
      </w:r>
    </w:p>
    <w:p>
      <w:pPr>
        <w:pStyle w:val="ListBullet2"/>
      </w:pPr>
      <w:r>
        <w:t xml:space="preserve">   Description: All critical systems should send logs to centralized SIEM with proper correlation capabilities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Security Operations Center (SOC) Integration</w:t>
      </w:r>
    </w:p>
    <w:p>
      <w:pPr>
        <w:pStyle w:val="ListBullet2"/>
      </w:pPr>
      <w:r>
        <w:t xml:space="preserve">   Description: SIEM should be integrated with SOC processes and staffed for 24x7 monitoring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Log Source Coverage</w:t>
      </w:r>
    </w:p>
    <w:p>
      <w:pPr>
        <w:pStyle w:val="ListBullet2"/>
      </w:pPr>
      <w:r>
        <w:t xml:space="preserve">   Description: Critical systems and applications lack comprehensive logging integration with SIEM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Event Correlation and Analytics</w:t>
      </w:r>
    </w:p>
    <w:p>
      <w:pPr>
        <w:pStyle w:val="ListBullet2"/>
      </w:pPr>
      <w:r>
        <w:t xml:space="preserve">   Description: Event correlation capabilities lack sophistication and miss complex attack patterns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Insufficient Backup and Disaster Recovery for SIEM</w:t>
      </w:r>
    </w:p>
    <w:p>
      <w:pPr>
        <w:pStyle w:val="ListBullet2"/>
      </w:pPr>
      <w:r>
        <w:t xml:space="preserve">   Description: SIEM infrastructure lacks comprehensive backup and disaster recovery capabilities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Limited Integration with External Security Tools</w:t>
      </w:r>
    </w:p>
    <w:p>
      <w:pPr>
        <w:pStyle w:val="ListBullet2"/>
      </w:pPr>
      <w:r>
        <w:t xml:space="preserve">   Description: SIEM lacks comprehensive integration with external security tools and threat intelligence sources</w:t>
      </w:r>
    </w:p>
    <w:p/>
    <w:p>
      <w:pPr>
        <w:pStyle w:val="CustomHeading2"/>
      </w:pPr>
      <w:r>
        <w:t>KSI-MLA-02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Logreviewaudit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Automated Log Analysis and Review Workflows</w:t>
      </w:r>
    </w:p>
    <w:p>
      <w:pPr>
        <w:pStyle w:val="ListBullet2"/>
      </w:pPr>
      <w:r>
        <w:t xml:space="preserve">   Description: Automated systems should continuously analyze logs for security events and compliance violations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Scheduled Audit Review Processes</w:t>
      </w:r>
    </w:p>
    <w:p>
      <w:pPr>
        <w:pStyle w:val="ListBullet2"/>
      </w:pPr>
      <w:r>
        <w:t xml:space="preserve">   Description: Regular scheduled audit reviews should be conducted by qualified personnel with documented findings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Inadequate Manual Review Coverage</w:t>
      </w:r>
    </w:p>
    <w:p>
      <w:pPr>
        <w:pStyle w:val="ListBullet2"/>
      </w:pPr>
      <w:r>
        <w:t xml:space="preserve">   Description: Manual review processes fail to cover critical log sources and security events adequately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Delayed Review Response Times</w:t>
      </w:r>
    </w:p>
    <w:p>
      <w:pPr>
        <w:pStyle w:val="ListBullet2"/>
      </w:pPr>
      <w:r>
        <w:t xml:space="preserve">   Description: Log review processes experience significant delays in identifying and responding to security events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Insufficient Audit Trail Documentation</w:t>
      </w:r>
    </w:p>
    <w:p>
      <w:pPr>
        <w:pStyle w:val="ListBullet2"/>
      </w:pPr>
      <w:r>
        <w:t xml:space="preserve">   Description: Audit review activities lack comprehensive documentation and evidence retention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Limited Trend Analysis and Reporting</w:t>
      </w:r>
    </w:p>
    <w:p>
      <w:pPr>
        <w:pStyle w:val="ListBullet2"/>
      </w:pPr>
      <w:r>
        <w:t xml:space="preserve">   Description: Log review processes lack comprehensive trend analysis and strategic reporting capabilities</w:t>
      </w:r>
    </w:p>
    <w:p/>
    <w:p>
      <w:pPr>
        <w:pStyle w:val="CustomHeading2"/>
      </w:pPr>
      <w:r>
        <w:t>KSI-MLA-03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3 | Failed: 4</w:t>
      </w:r>
    </w:p>
    <w:p>
      <w:r>
        <w:rPr>
          <w:b/>
        </w:rPr>
        <w:t>Vulnerabilitydetectionremediation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Automated Vulnerability Scanning Coverage</w:t>
      </w:r>
    </w:p>
    <w:p>
      <w:pPr>
        <w:pStyle w:val="ListBullet2"/>
      </w:pPr>
      <w:r>
        <w:t xml:space="preserve">   Description: Comprehensive automated vulnerability scanning should cover all system components and infrastructure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Vulnerability Intelligence and Threat Feeds</w:t>
      </w:r>
    </w:p>
    <w:p>
      <w:pPr>
        <w:pStyle w:val="ListBullet2"/>
      </w:pPr>
      <w:r>
        <w:t xml:space="preserve">   Description: Current threat intelligence should be integrated with vulnerability management processes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CRITICAL | Rapid Patch Management and Deployment</w:t>
      </w:r>
    </w:p>
    <w:p>
      <w:pPr>
        <w:pStyle w:val="ListBullet2"/>
      </w:pPr>
      <w:r>
        <w:t xml:space="preserve">   Description: Critical security patches should be deployed rapidly with proper testing and rollback capabilities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Delayed Vulnerability Remediation</w:t>
      </w:r>
    </w:p>
    <w:p>
      <w:pPr>
        <w:pStyle w:val="ListBullet2"/>
      </w:pPr>
      <w:r>
        <w:t xml:space="preserve">   Description: Critical and high-severity vulnerabilities are not being remediated within acceptable timeframes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Vulnerability Scanning Coverage</w:t>
      </w:r>
    </w:p>
    <w:p>
      <w:pPr>
        <w:pStyle w:val="ListBullet2"/>
      </w:pPr>
      <w:r>
        <w:t xml:space="preserve">   Description: Vulnerability scanning does not adequately cover all system components and attack vectors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Missing Threat Intelligence Integration</w:t>
      </w:r>
    </w:p>
    <w:p>
      <w:pPr>
        <w:pStyle w:val="ListBullet2"/>
      </w:pPr>
      <w:r>
        <w:t xml:space="preserve">   Description: Vulnerability management lacks integration with current threat intelligence and attack trends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Limited Remediation Automation</w:t>
      </w:r>
    </w:p>
    <w:p>
      <w:pPr>
        <w:pStyle w:val="ListBullet2"/>
      </w:pPr>
      <w:r>
        <w:t xml:space="preserve">   Description: Vulnerability remediation processes lack automation leading to slower response times and inconsistent execution</w:t>
      </w:r>
    </w:p>
    <w:p/>
    <w:p>
      <w:pPr>
        <w:pStyle w:val="CustomHeading2"/>
      </w:pPr>
      <w:r>
        <w:t>KSI-MLA-04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Authenticatedscanning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Authenticated Windows System Scanning</w:t>
      </w:r>
    </w:p>
    <w:p>
      <w:pPr>
        <w:pStyle w:val="ListBullet2"/>
      </w:pPr>
      <w:r>
        <w:t xml:space="preserve">   Description: Windows systems should have comprehensive authenticated vulnerability scanning with appropriate credentials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CRITICAL | Database Security Assessment</w:t>
      </w:r>
    </w:p>
    <w:p>
      <w:pPr>
        <w:pStyle w:val="ListBullet2"/>
      </w:pPr>
      <w:r>
        <w:t xml:space="preserve">   Description: Database systems should undergo authenticated security assessments with appropriate database-specific scanning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Insufficient Linux System Authenticated Scanning</w:t>
      </w:r>
    </w:p>
    <w:p>
      <w:pPr>
        <w:pStyle w:val="ListBullet2"/>
      </w:pPr>
      <w:r>
        <w:t xml:space="preserve">   Description: Linux systems lack comprehensive authenticated vulnerability scanning coverage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Missing Network Device Authentication</w:t>
      </w:r>
    </w:p>
    <w:p>
      <w:pPr>
        <w:pStyle w:val="ListBullet2"/>
      </w:pPr>
      <w:r>
        <w:t xml:space="preserve">   Description: Network infrastructure devices lack authenticated vulnerability scanning and security assessment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Inadequate Container and Kubernetes Scanning</w:t>
      </w:r>
    </w:p>
    <w:p>
      <w:pPr>
        <w:pStyle w:val="ListBullet2"/>
      </w:pPr>
      <w:r>
        <w:t xml:space="preserve">   Description: Container images and Kubernetes environments lack comprehensive authenticated vulnerability scanning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Cloud Service Configuration Scanning</w:t>
      </w:r>
    </w:p>
    <w:p>
      <w:pPr>
        <w:pStyle w:val="ListBullet2"/>
      </w:pPr>
      <w:r>
        <w:t xml:space="preserve">   Description: Cloud service configurations lack comprehensive security assessment and vulnerability scanning</w:t>
      </w:r>
    </w:p>
    <w:p/>
    <w:p>
      <w:pPr>
        <w:pStyle w:val="CustomHeading2"/>
      </w:pPr>
      <w:r>
        <w:t>KSI-MLA-05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3 | Failed: 3</w:t>
      </w:r>
    </w:p>
    <w:p>
      <w:r>
        <w:rPr>
          <w:b/>
        </w:rPr>
        <w:t>Iacconfigurationtesting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Infrastructure as Code Security Scanning</w:t>
      </w:r>
    </w:p>
    <w:p>
      <w:pPr>
        <w:pStyle w:val="ListBullet2"/>
      </w:pPr>
      <w:r>
        <w:t xml:space="preserve">   Description: Infrastructure as Code templates should undergo comprehensive security scanning and validation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Configuration Drift Detection and Management</w:t>
      </w:r>
    </w:p>
    <w:p>
      <w:pPr>
        <w:pStyle w:val="ListBullet2"/>
      </w:pPr>
      <w:r>
        <w:t xml:space="preserve">   Description: System configurations should be continuously monitored for drift from approved baselines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Automated Configuration Testing in CI/CD</w:t>
      </w:r>
    </w:p>
    <w:p>
      <w:pPr>
        <w:pStyle w:val="ListBullet2"/>
      </w:pPr>
      <w:r>
        <w:t xml:space="preserve">   Description: Configuration changes should be automatically tested and validated within CI/CD pipelines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Infrastructure Testing Coverage</w:t>
      </w:r>
    </w:p>
    <w:p>
      <w:pPr>
        <w:pStyle w:val="ListBullet2"/>
      </w:pPr>
      <w:r>
        <w:t xml:space="preserve">   Description: Infrastructure testing lacks comprehensive coverage across all deployment scenarios and environments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Missing Policy as Code Implementation</w:t>
      </w:r>
    </w:p>
    <w:p>
      <w:pPr>
        <w:pStyle w:val="ListBullet2"/>
      </w:pPr>
      <w:r>
        <w:t xml:space="preserve">   Description: Security and compliance policies lack systematic implementation as code with automated enforcement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Limited Configuration Baseline Management</w:t>
      </w:r>
    </w:p>
    <w:p>
      <w:pPr>
        <w:pStyle w:val="ListBullet2"/>
      </w:pPr>
      <w:r>
        <w:t xml:space="preserve">   Description: System configuration baselines lack comprehensive management and enforcement capabilities</w:t>
      </w:r>
    </w:p>
    <w:p/>
    <w:p>
      <w:pPr>
        <w:pStyle w:val="CustomHeading2"/>
      </w:pPr>
      <w:r>
        <w:t>KSI-MLA-06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3 | Failed: 4</w:t>
      </w:r>
    </w:p>
    <w:p>
      <w:r>
        <w:rPr>
          <w:b/>
        </w:rPr>
        <w:t>Centralizedvulnerabilitytracking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Comprehensive Vulnerability Management Platform</w:t>
      </w:r>
    </w:p>
    <w:p>
      <w:pPr>
        <w:pStyle w:val="ListBullet2"/>
      </w:pPr>
      <w:r>
        <w:t xml:space="preserve">   Description: Centralized vulnerability management platform should track and prioritize vulnerabilities across all assets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Vulnerability Risk Assessment and Business Context</w:t>
      </w:r>
    </w:p>
    <w:p>
      <w:pPr>
        <w:pStyle w:val="ListBullet2"/>
      </w:pPr>
      <w:r>
        <w:t xml:space="preserve">   Description: Vulnerability assessments should incorporate business context and organizational risk factors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Automated Vulnerability Remediation Workflows</w:t>
      </w:r>
    </w:p>
    <w:p>
      <w:pPr>
        <w:pStyle w:val="ListBullet2"/>
      </w:pPr>
      <w:r>
        <w:t xml:space="preserve">   Description: Vulnerability remediation should be supported by automated workflows and integration with change management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Vulnerability Data Integration</w:t>
      </w:r>
    </w:p>
    <w:p>
      <w:pPr>
        <w:pStyle w:val="ListBullet2"/>
      </w:pPr>
      <w:r>
        <w:t xml:space="preserve">   Description: Vulnerability management lacks comprehensive integration across all security tools and data sources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Vulnerability Metrics and Reporting</w:t>
      </w:r>
    </w:p>
    <w:p>
      <w:pPr>
        <w:pStyle w:val="ListBullet2"/>
      </w:pPr>
      <w:r>
        <w:t xml:space="preserve">   Description: Vulnerability management metrics and reporting lack comprehensive business alignment and actionable insights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Vulnerability Intelligence and Threat Context</w:t>
      </w:r>
    </w:p>
    <w:p>
      <w:pPr>
        <w:pStyle w:val="ListBullet2"/>
      </w:pPr>
      <w:r>
        <w:t xml:space="preserve">   Description: Vulnerability management lacks advanced threat intelligence integration and contextual threat analysis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Insufficient Vulnerability Management Governance</w:t>
      </w:r>
    </w:p>
    <w:p>
      <w:pPr>
        <w:pStyle w:val="ListBullet2"/>
      </w:pPr>
      <w:r>
        <w:t xml:space="preserve">   Description: Vulnerability management lacks comprehensive governance framework and strategic oversight</w:t>
      </w:r>
    </w:p>
    <w:p/>
    <w:p>
      <w:pPr>
        <w:pStyle w:val="CustomHeading1"/>
      </w:pPr>
      <w:r>
        <w:t>PIY - Privacy &amp; Information Handling</w:t>
      </w:r>
    </w:p>
    <w:p>
      <w:pPr>
        <w:pStyle w:val="CustomHeading2"/>
      </w:pPr>
      <w:r>
        <w:t>KSI-PIY-01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3 | Failed: 3</w:t>
      </w:r>
    </w:p>
    <w:p>
      <w:r>
        <w:rPr>
          <w:b/>
        </w:rPr>
        <w:t>Informationresourceinventory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Infrastructure as Code Asset Definition</w:t>
      </w:r>
    </w:p>
    <w:p>
      <w:pPr>
        <w:pStyle w:val="ListBullet2"/>
      </w:pPr>
      <w:r>
        <w:t xml:space="preserve">   Description: All infrastructure resources should be defined and managed through Infrastructure as Code with comprehensive asset tracking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Software Asset Management and Tracking</w:t>
      </w:r>
    </w:p>
    <w:p>
      <w:pPr>
        <w:pStyle w:val="ListBullet2"/>
      </w:pPr>
      <w:r>
        <w:t xml:space="preserve">   Description: All software assets including applications, libraries, and dependencies should be comprehensively tracked and managed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Service and API Inventory Management</w:t>
      </w:r>
    </w:p>
    <w:p>
      <w:pPr>
        <w:pStyle w:val="ListBullet2"/>
      </w:pPr>
      <w:r>
        <w:t xml:space="preserve">   Description: All services, APIs, and external integrations should be inventoried with comprehensive documentation and security assessment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Personnel and Access Inventory Gaps</w:t>
      </w:r>
    </w:p>
    <w:p>
      <w:pPr>
        <w:pStyle w:val="ListBullet2"/>
      </w:pPr>
      <w:r>
        <w:t xml:space="preserve">   Description: Personnel inventory and access tracking systems lack comprehensive coverage and real-time synchronization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Data Asset Inventory Deficiencies</w:t>
      </w:r>
    </w:p>
    <w:p>
      <w:pPr>
        <w:pStyle w:val="ListBullet2"/>
      </w:pPr>
      <w:r>
        <w:t xml:space="preserve">   Description: Data asset inventory lacks comprehensive data classification, lineage tracking, and privacy compliance management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Network and Security Asset Inventory Gaps</w:t>
      </w:r>
    </w:p>
    <w:p>
      <w:pPr>
        <w:pStyle w:val="ListBullet2"/>
      </w:pPr>
      <w:r>
        <w:t xml:space="preserve">   Description: Network infrastructure and security asset inventory lacks real-time discovery and comprehensive vulnerability tracking</w:t>
      </w:r>
    </w:p>
    <w:p/>
    <w:p>
      <w:pPr>
        <w:pStyle w:val="CustomHeading2"/>
      </w:pPr>
      <w:r>
        <w:t>KSI-PIY-02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3 | Failed: 4</w:t>
      </w:r>
    </w:p>
    <w:p>
      <w:r>
        <w:rPr>
          <w:b/>
        </w:rPr>
        <w:t>Securitypolicy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Comprehensive Security Policy Framework</w:t>
      </w:r>
    </w:p>
    <w:p>
      <w:pPr>
        <w:pStyle w:val="ListBullet2"/>
      </w:pPr>
      <w:r>
        <w:t xml:space="preserve">   Description: Organization should have a comprehensive security policy framework covering all aspects of information security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Policy and Governance Implementation</w:t>
      </w:r>
    </w:p>
    <w:p>
      <w:pPr>
        <w:pStyle w:val="ListBullet2"/>
      </w:pPr>
      <w:r>
        <w:t xml:space="preserve">   Description: Azure policies should be implemented to enforce security objectives and compliance requirements across all cloud resources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Security Awareness and Training Policy Implementation</w:t>
      </w:r>
    </w:p>
    <w:p>
      <w:pPr>
        <w:pStyle w:val="ListBullet2"/>
      </w:pPr>
      <w:r>
        <w:t xml:space="preserve">   Description: Security awareness and training policies should be implemented to ensure all personnel understand their security responsibilities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Policy Documentation and Standards</w:t>
      </w:r>
    </w:p>
    <w:p>
      <w:pPr>
        <w:pStyle w:val="ListBullet2"/>
      </w:pPr>
      <w:r>
        <w:t xml:space="preserve">   Description: Security policy documentation lacks comprehensive technical standards and implementation guidance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Inadequate Third-Party and Vendor Security Policies</w:t>
      </w:r>
    </w:p>
    <w:p>
      <w:pPr>
        <w:pStyle w:val="ListBullet2"/>
      </w:pPr>
      <w:r>
        <w:t xml:space="preserve">   Description: Third-party and vendor security policies lack comprehensive requirements and enforcement mechanisms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Security Policy Enforcement and Monitoring</w:t>
      </w:r>
    </w:p>
    <w:p>
      <w:pPr>
        <w:pStyle w:val="ListBullet2"/>
      </w:pPr>
      <w:r>
        <w:t xml:space="preserve">   Description: Security policy enforcement mechanisms lack automated monitoring and consistent violation response procedures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Insufficient Privacy and Data Protection Policy Implementation</w:t>
      </w:r>
    </w:p>
    <w:p>
      <w:pPr>
        <w:pStyle w:val="ListBullet2"/>
      </w:pPr>
      <w:r>
        <w:t xml:space="preserve">   Description: Privacy and data protection policies lack comprehensive implementation and automated privacy controls</w:t>
      </w:r>
    </w:p>
    <w:p/>
    <w:p>
      <w:pPr>
        <w:pStyle w:val="CustomHeading2"/>
      </w:pPr>
      <w:r>
        <w:t>KSI-PIY-03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Vulnerabilitydisclosureprogram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Formal Vulnerability Disclosure Policy</w:t>
      </w:r>
    </w:p>
    <w:p>
      <w:pPr>
        <w:pStyle w:val="ListBullet2"/>
      </w:pPr>
      <w:r>
        <w:t xml:space="preserve">   Description: Organization should have a formal vulnerability disclosure policy that provides clear guidance for security researchers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Bug Bounty Program Implementation</w:t>
      </w:r>
    </w:p>
    <w:p>
      <w:pPr>
        <w:pStyle w:val="ListBullet2"/>
      </w:pPr>
      <w:r>
        <w:t xml:space="preserve">   Description: Organization should implement a bug bounty program to incentivize security research and vulnerability discovery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Inadequate Vulnerability Intake and Triage Process</w:t>
      </w:r>
    </w:p>
    <w:p>
      <w:pPr>
        <w:pStyle w:val="ListBullet2"/>
      </w:pPr>
      <w:r>
        <w:t xml:space="preserve">   Description: Vulnerability intake and triage processes lack automated workflows and comprehensive classification systems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Limited Vulnerability Remediation and Disclosure Coordination</w:t>
      </w:r>
    </w:p>
    <w:p>
      <w:pPr>
        <w:pStyle w:val="ListBullet2"/>
      </w:pPr>
      <w:r>
        <w:t xml:space="preserve">   Description: Vulnerability remediation processes lack systematic prioritization and coordinated disclosure management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Insufficient Security Research Community Engagement</w:t>
      </w:r>
    </w:p>
    <w:p>
      <w:pPr>
        <w:pStyle w:val="ListBullet2"/>
      </w:pPr>
      <w:r>
        <w:t xml:space="preserve">   Description: Security research community engagement lacks comprehensive outreach and relationship building programs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Limited Legal and Compliance Framework Integration</w:t>
      </w:r>
    </w:p>
    <w:p>
      <w:pPr>
        <w:pStyle w:val="ListBullet2"/>
      </w:pPr>
      <w:r>
        <w:t xml:space="preserve">   Description: Vulnerability disclosure program lacks comprehensive legal and regulatory compliance integration</w:t>
      </w:r>
    </w:p>
    <w:p/>
    <w:p>
      <w:pPr>
        <w:pStyle w:val="CustomHeading2"/>
      </w:pPr>
      <w:r>
        <w:t>KSI-PIY-04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3 | Failed: 4</w:t>
      </w:r>
    </w:p>
    <w:p>
      <w:r>
        <w:rPr>
          <w:b/>
        </w:rPr>
        <w:t>Securedevlopmentlifecycle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Secure Development Lifecycle Policy Implementation</w:t>
      </w:r>
    </w:p>
    <w:p>
      <w:pPr>
        <w:pStyle w:val="ListBullet2"/>
      </w:pPr>
      <w:r>
        <w:t xml:space="preserve">   Description: Organization should have comprehensive SDL policies and procedures aligned with CISA Secure by Design principles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Secure Architecture and Design Implementation</w:t>
      </w:r>
    </w:p>
    <w:p>
      <w:pPr>
        <w:pStyle w:val="ListBullet2"/>
      </w:pPr>
      <w:r>
        <w:t xml:space="preserve">   Description: Security should be integrated into architecture and design phases with comprehensive threat modeling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Automated Security Testing Integration</w:t>
      </w:r>
    </w:p>
    <w:p>
      <w:pPr>
        <w:pStyle w:val="ListBullet2"/>
      </w:pPr>
      <w:r>
        <w:t xml:space="preserve">   Description: Comprehensive automated security testing should be integrated throughout the development pipeline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Insufficient Secure Coding Standards Implementation</w:t>
      </w:r>
    </w:p>
    <w:p>
      <w:pPr>
        <w:pStyle w:val="ListBullet2"/>
      </w:pPr>
      <w:r>
        <w:t xml:space="preserve">   Description: Secure coding standards lack comprehensive implementation and enforcement across development teams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Inadequate Security Requirements and Design Review Process</w:t>
      </w:r>
    </w:p>
    <w:p>
      <w:pPr>
        <w:pStyle w:val="ListBullet2"/>
      </w:pPr>
      <w:r>
        <w:t xml:space="preserve">   Description: Security requirements gathering and design review processes lack systematic implementation and stakeholder engagement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Security Testing and Quality Assurance Integration</w:t>
      </w:r>
    </w:p>
    <w:p>
      <w:pPr>
        <w:pStyle w:val="ListBullet2"/>
      </w:pPr>
      <w:r>
        <w:t xml:space="preserve">   Description: Security testing integration lacks comprehensive coverage and quality assurance validation throughout testing phases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Insufficient DevSecOps Culture and Capability Maturity</w:t>
      </w:r>
    </w:p>
    <w:p>
      <w:pPr>
        <w:pStyle w:val="ListBullet2"/>
      </w:pPr>
      <w:r>
        <w:t xml:space="preserve">   Description: DevSecOps culture and organizational capability lack comprehensive maturity and systematic improvement programs</w:t>
      </w:r>
    </w:p>
    <w:p/>
    <w:p>
      <w:pPr>
        <w:pStyle w:val="CustomHeading2"/>
      </w:pPr>
      <w:r>
        <w:t>KSI-PIY-05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Informationresourceevaluation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Technical Evaluation Framework Implementation</w:t>
      </w:r>
    </w:p>
    <w:p>
      <w:pPr>
        <w:pStyle w:val="ListBullet2"/>
      </w:pPr>
      <w:r>
        <w:t xml:space="preserve">   Description: Organization should have comprehensive technical evaluation methods for all information resource implementations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Performance and Security Benchmarking</w:t>
      </w:r>
    </w:p>
    <w:p>
      <w:pPr>
        <w:pStyle w:val="ListBullet2"/>
      </w:pPr>
      <w:r>
        <w:t xml:space="preserve">   Description: Information resource implementations should be evaluated against established performance and security benchmarks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Insufficient Evaluation Documentation Standards</w:t>
      </w:r>
    </w:p>
    <w:p>
      <w:pPr>
        <w:pStyle w:val="ListBullet2"/>
      </w:pPr>
      <w:r>
        <w:t xml:space="preserve">   Description: Information resource evaluation methods lack comprehensive documentation and standardization across teams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Technical Validation Testing</w:t>
      </w:r>
    </w:p>
    <w:p>
      <w:pPr>
        <w:pStyle w:val="ListBullet2"/>
      </w:pPr>
      <w:r>
        <w:t xml:space="preserve">   Description: Information resource evaluation lacks comprehensive technical validation testing and verification procedures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Evaluation Process Governance</w:t>
      </w:r>
    </w:p>
    <w:p>
      <w:pPr>
        <w:pStyle w:val="ListBullet2"/>
      </w:pPr>
      <w:r>
        <w:t xml:space="preserve">   Description: Information resource evaluation processes lack comprehensive governance, oversight, and continuous improvement mechanisms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Limited Stakeholder Engagement and Communication</w:t>
      </w:r>
    </w:p>
    <w:p>
      <w:pPr>
        <w:pStyle w:val="ListBullet2"/>
      </w:pPr>
      <w:r>
        <w:t xml:space="preserve">   Description: Information resource evaluation processes lack comprehensive stakeholder engagement and effective communication strategies</w:t>
      </w:r>
    </w:p>
    <w:p/>
    <w:p>
      <w:pPr>
        <w:pStyle w:val="CustomHeading2"/>
      </w:pPr>
      <w:r>
        <w:t>KSI-PIY-06</w:t>
      </w:r>
    </w:p>
    <w:p>
      <w:r>
        <w:rPr>
          <w:b/>
        </w:rPr>
        <w:t xml:space="preserve">Status: </w:t>
      </w:r>
      <w:r>
        <w:rPr>
          <w:color w:val="FF0000"/>
        </w:rPr>
        <w:t>❌ FAIL</w:t>
      </w:r>
      <w:r>
        <w:t xml:space="preserve"> | Total Checks: 0 | Passed: 0 | Failed: 0</w:t>
      </w:r>
    </w:p>
    <w:p/>
    <w:p>
      <w:pPr>
        <w:pStyle w:val="CustomHeading2"/>
      </w:pPr>
      <w:r>
        <w:t>KSI-PIY-07</w:t>
      </w:r>
    </w:p>
    <w:p>
      <w:r>
        <w:rPr>
          <w:b/>
        </w:rPr>
        <w:t xml:space="preserve">Status: </w:t>
      </w:r>
      <w:r>
        <w:rPr>
          <w:color w:val="FF0000"/>
        </w:rPr>
        <w:t>❌ FAIL</w:t>
      </w:r>
      <w:r>
        <w:t xml:space="preserve"> | Total Checks: 0 | Passed: 0 | Failed: 0</w:t>
      </w:r>
    </w:p>
    <w:p/>
    <w:p>
      <w:pPr>
        <w:pStyle w:val="CustomHeading1"/>
      </w:pPr>
      <w:r>
        <w:t>RPL - Risk &amp; Policy Management</w:t>
      </w:r>
    </w:p>
    <w:p>
      <w:pPr>
        <w:pStyle w:val="CustomHeading2"/>
      </w:pPr>
      <w:r>
        <w:t>KSI-RPL-01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5 | Passed: 2 | Failed: 3</w:t>
      </w:r>
    </w:p>
    <w:p>
      <w:r>
        <w:rPr>
          <w:b/>
        </w:rPr>
        <w:t>Recoveryobjectives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RTO/RPO Documentation and Tracking</w:t>
      </w:r>
    </w:p>
    <w:p>
      <w:pPr>
        <w:pStyle w:val="ListBullet2"/>
      </w:pPr>
      <w:r>
        <w:t xml:space="preserve">   Description: Recovery Time Objectives and Recovery Point Objectives should be formally documented and systematically tracked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Infrastructure Capability Assessment</w:t>
      </w:r>
    </w:p>
    <w:p>
      <w:pPr>
        <w:pStyle w:val="ListBullet2"/>
      </w:pPr>
      <w:r>
        <w:t xml:space="preserve">   Description: Infrastructure capabilities should be assessed and validated against defined recovery objectives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Inadequate Business Impact Analysis</w:t>
      </w:r>
    </w:p>
    <w:p>
      <w:pPr>
        <w:pStyle w:val="ListBullet2"/>
      </w:pPr>
      <w:r>
        <w:t xml:space="preserve">   Description: Business impact analysis lacks comprehensive assessment and stakeholder validation for recovery objectives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Missing Service Dependency Mapping</w:t>
      </w:r>
    </w:p>
    <w:p>
      <w:pPr>
        <w:pStyle w:val="ListBullet2"/>
      </w:pPr>
      <w:r>
        <w:t xml:space="preserve">   Description: Service dependency mapping lacks comprehensive analysis for recovery objective determination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Insufficient Recovery Objective Validation</w:t>
      </w:r>
    </w:p>
    <w:p>
      <w:pPr>
        <w:pStyle w:val="ListBullet2"/>
      </w:pPr>
      <w:r>
        <w:t xml:space="preserve">   Description: Recovery objectives lack regular validation and real-world testing to ensure achievability</w:t>
      </w:r>
    </w:p>
    <w:p/>
    <w:p>
      <w:pPr>
        <w:pStyle w:val="CustomHeading2"/>
      </w:pPr>
      <w:r>
        <w:t>KSI-RPL-02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Recoveryplan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Recovery Plan Documentation and Version Control</w:t>
      </w:r>
    </w:p>
    <w:p>
      <w:pPr>
        <w:pStyle w:val="ListBullet2"/>
      </w:pPr>
      <w:r>
        <w:t xml:space="preserve">   Description: Recovery plans should be comprehensively documented with proper version control and change management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RTO/RPO Alignment Validation</w:t>
      </w:r>
    </w:p>
    <w:p>
      <w:pPr>
        <w:pStyle w:val="ListBullet2"/>
      </w:pPr>
      <w:r>
        <w:t xml:space="preserve">   Description: Recovery plans should demonstrate clear alignment with defined RTO and RPO objectives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Stakeholder Training and Awareness</w:t>
      </w:r>
    </w:p>
    <w:p>
      <w:pPr>
        <w:pStyle w:val="ListBullet2"/>
      </w:pPr>
      <w:r>
        <w:t xml:space="preserve">   Description: Recovery plan stakeholders lack comprehensive training and awareness of their roles and responsibilities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Recovery Automation and Orchestration</w:t>
      </w:r>
    </w:p>
    <w:p>
      <w:pPr>
        <w:pStyle w:val="ListBullet2"/>
      </w:pPr>
      <w:r>
        <w:t xml:space="preserve">   Description: Recovery plans lack comprehensive automation and orchestration capabilities to meet recovery objectives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Cross-Functional Coordination</w:t>
      </w:r>
    </w:p>
    <w:p>
      <w:pPr>
        <w:pStyle w:val="ListBullet2"/>
      </w:pPr>
      <w:r>
        <w:t xml:space="preserve">   Description: Recovery plans lack comprehensive cross-functional coordination and communication procedures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Missing Plan Currency and Maintenance</w:t>
      </w:r>
    </w:p>
    <w:p>
      <w:pPr>
        <w:pStyle w:val="ListBullet2"/>
      </w:pPr>
      <w:r>
        <w:t xml:space="preserve">   Description: Recovery plans lack systematic currency maintenance and regular updates to reflect changing business and technical environments</w:t>
      </w:r>
    </w:p>
    <w:p/>
    <w:p>
      <w:pPr>
        <w:pStyle w:val="CustomHeading2"/>
      </w:pPr>
      <w:r>
        <w:t>KSI-RPL-03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5 | Passed: 3 | Failed: 2</w:t>
      </w:r>
    </w:p>
    <w:p>
      <w:r>
        <w:rPr>
          <w:b/>
        </w:rPr>
        <w:t>Systembackup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Backup Policy Alignment with Recovery Objectives</w:t>
      </w:r>
    </w:p>
    <w:p>
      <w:pPr>
        <w:pStyle w:val="ListBullet2"/>
      </w:pPr>
      <w:r>
        <w:t xml:space="preserve">   Description: System backup policies should be aligned with defined RTO and RPO objectives for effective recovery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Automated Backup Success Monitoring</w:t>
      </w:r>
    </w:p>
    <w:p>
      <w:pPr>
        <w:pStyle w:val="ListBullet2"/>
      </w:pPr>
      <w:r>
        <w:t xml:space="preserve">   Description: Backup operations should be continuously monitored with automated success validation and failure alerting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Backup Storage and Data Integrity Validation</w:t>
      </w:r>
    </w:p>
    <w:p>
      <w:pPr>
        <w:pStyle w:val="ListBullet2"/>
      </w:pPr>
      <w:r>
        <w:t xml:space="preserve">   Description: Backup storage should ensure data integrity with comprehensive validation and verification procedures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Backup Testing and Restore Validation</w:t>
      </w:r>
    </w:p>
    <w:p>
      <w:pPr>
        <w:pStyle w:val="ListBullet2"/>
      </w:pPr>
      <w:r>
        <w:t xml:space="preserve">   Description: Backup systems lack comprehensive testing and restore validation to ensure recovery capability effectiveness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Insufficient Backup Recovery Documentation and Procedures</w:t>
      </w:r>
    </w:p>
    <w:p>
      <w:pPr>
        <w:pStyle w:val="ListBullet2"/>
      </w:pPr>
      <w:r>
        <w:t xml:space="preserve">   Description: Backup recovery procedures lack comprehensive documentation and standardized processes for effective restoration</w:t>
      </w:r>
    </w:p>
    <w:p/>
    <w:p>
      <w:pPr>
        <w:pStyle w:val="CustomHeading2"/>
      </w:pPr>
      <w:r>
        <w:t>KSI-RPL-04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Recoverytesting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Recovery Testing Schedule and Frequency</w:t>
      </w:r>
    </w:p>
    <w:p>
      <w:pPr>
        <w:pStyle w:val="ListBullet2"/>
      </w:pPr>
      <w:r>
        <w:t xml:space="preserve">   Description: Recovery testing should be conducted regularly according to a defined schedule that aligns with business requirements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Recovery Testing Environment Management</w:t>
      </w:r>
    </w:p>
    <w:p>
      <w:pPr>
        <w:pStyle w:val="ListBullet2"/>
      </w:pPr>
      <w:r>
        <w:t xml:space="preserve">   Description: Recovery testing environments should accurately represent production with proper isolation and configuration management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Limited Recovery Testing Scope and Coverage</w:t>
      </w:r>
    </w:p>
    <w:p>
      <w:pPr>
        <w:pStyle w:val="ListBullet2"/>
      </w:pPr>
      <w:r>
        <w:t xml:space="preserve">   Description: Recovery testing lacks comprehensive scope and coverage to validate all critical recovery scenarios and dependencies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Recovery Testing Automation</w:t>
      </w:r>
    </w:p>
    <w:p>
      <w:pPr>
        <w:pStyle w:val="ListBullet2"/>
      </w:pPr>
      <w:r>
        <w:t xml:space="preserve">   Description: Recovery testing processes lack comprehensive automation to ensure consistent, repeatable, and efficient testing execution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Missing Recovery Performance Validation</w:t>
      </w:r>
    </w:p>
    <w:p>
      <w:pPr>
        <w:pStyle w:val="ListBullet2"/>
      </w:pPr>
      <w:r>
        <w:t xml:space="preserve">   Description: Recovery testing lacks comprehensive performance validation to ensure recovery objectives and user experience requirements are met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Recovery Testing Documentation and Reporting</w:t>
      </w:r>
    </w:p>
    <w:p>
      <w:pPr>
        <w:pStyle w:val="ListBullet2"/>
      </w:pPr>
      <w:r>
        <w:t xml:space="preserve">   Description: Recovery testing lacks comprehensive documentation and reporting to capture lessons learned and drive continuous improvement</w:t>
      </w:r>
    </w:p>
    <w:p/>
    <w:p>
      <w:pPr>
        <w:pStyle w:val="CustomHeading1"/>
      </w:pPr>
      <w:r>
        <w:t>SVC - Service Operations</w:t>
      </w:r>
    </w:p>
    <w:p>
      <w:pPr>
        <w:pStyle w:val="CustomHeading2"/>
      </w:pPr>
      <w:r>
        <w:t>KSI-SVC-01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3 | Passed: 2 | Failed: 1</w:t>
      </w:r>
    </w:p>
    <w:p>
      <w:r>
        <w:rPr>
          <w:b/>
        </w:rPr>
        <w:t>Networkhardening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Virtual Network Security Configuration</w:t>
      </w:r>
    </w:p>
    <w:p>
      <w:pPr>
        <w:pStyle w:val="ListBullet2"/>
      </w:pPr>
      <w:r>
        <w:t xml:space="preserve">   Description: Virtual Network should be properly segmented with hardened security controls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Firewall Advanced Security Configuration</w:t>
      </w:r>
    </w:p>
    <w:p>
      <w:pPr>
        <w:pStyle w:val="ListBullet2"/>
      </w:pPr>
      <w:r>
        <w:t xml:space="preserve">   Description: Azure Firewall should be configured with advanced security features and threat intelligence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CRITICAL | Network Security Group Misconfigurations</w:t>
      </w:r>
    </w:p>
    <w:p>
      <w:pPr>
        <w:pStyle w:val="ListBullet2"/>
      </w:pPr>
      <w:r>
        <w:t xml:space="preserve">   Description: Network Security Groups should follow least privilege principle and deny unnecessary traffic</w:t>
      </w:r>
    </w:p>
    <w:p/>
    <w:p>
      <w:pPr>
        <w:pStyle w:val="CustomHeading2"/>
      </w:pPr>
      <w:r>
        <w:t>KSI-SVC-02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4 | Passed: 2 | Failed: 2</w:t>
      </w:r>
    </w:p>
    <w:p>
      <w:r>
        <w:rPr>
          <w:b/>
        </w:rPr>
        <w:t>Encryptionverification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Application Gateway SSL/TLS Configuration</w:t>
      </w:r>
    </w:p>
    <w:p>
      <w:pPr>
        <w:pStyle w:val="ListBullet2"/>
      </w:pPr>
      <w:r>
        <w:t xml:space="preserve">   Description: Application Gateway should enforce strong encryption for all traffic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VPN Gateway IPSec Encryption</w:t>
      </w:r>
    </w:p>
    <w:p>
      <w:pPr>
        <w:pStyle w:val="ListBullet2"/>
      </w:pPr>
      <w:r>
        <w:t xml:space="preserve">   Description: VPN Gateway should use strong IPSec encryption for site-to-site connections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CRITICAL | Storage Account Insecure Transport</w:t>
      </w:r>
    </w:p>
    <w:p>
      <w:pPr>
        <w:pStyle w:val="ListBullet2"/>
      </w:pPr>
      <w:r>
        <w:t xml:space="preserve">   Description: Storage Account should enforce HTTPS and disable insecure transport protocols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SQL Database Encryption Deficiencies</w:t>
      </w:r>
    </w:p>
    <w:p>
      <w:pPr>
        <w:pStyle w:val="ListBullet2"/>
      </w:pPr>
      <w:r>
        <w:t xml:space="preserve">   Description: SQL Database should have comprehensive encryption for data at rest and in transit</w:t>
      </w:r>
    </w:p>
    <w:p/>
    <w:p>
      <w:pPr>
        <w:pStyle w:val="CustomHeading2"/>
      </w:pPr>
      <w:r>
        <w:t>KSI-SVC-03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3 | Passed: 1 | Failed: 2</w:t>
      </w:r>
    </w:p>
    <w:p>
      <w:r>
        <w:rPr>
          <w:b/>
        </w:rPr>
        <w:t>Storageencryption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Storage Account Comprehensive Encryption</w:t>
      </w:r>
    </w:p>
    <w:p>
      <w:pPr>
        <w:pStyle w:val="ListBullet2"/>
      </w:pPr>
      <w:r>
        <w:t xml:space="preserve">   Description: Storage Account should have comprehensive encryption at rest with customer-managed keys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CRITICAL | Virtual Machine Disk Encryption Failures</w:t>
      </w:r>
    </w:p>
    <w:p>
      <w:pPr>
        <w:pStyle w:val="ListBullet2"/>
      </w:pPr>
      <w:r>
        <w:t xml:space="preserve">   Description: Virtual Machine disks should be encrypted using Azure Disk Encryption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SQL Database TDE Configuration Issues</w:t>
      </w:r>
    </w:p>
    <w:p>
      <w:pPr>
        <w:pStyle w:val="ListBullet2"/>
      </w:pPr>
      <w:r>
        <w:t xml:space="preserve">   Description: SQL Database should have Transparent Data Encryption enabled with proper key management</w:t>
      </w:r>
    </w:p>
    <w:p/>
    <w:p>
      <w:pPr>
        <w:pStyle w:val="CustomHeading2"/>
      </w:pPr>
      <w:r>
        <w:t>KSI-SVC-04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3 | Failed: 4</w:t>
      </w:r>
    </w:p>
    <w:p>
      <w:r>
        <w:rPr>
          <w:b/>
        </w:rPr>
        <w:t>Centralconfigurationmanagement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Azure App Configuration Service Implementation</w:t>
      </w:r>
    </w:p>
    <w:p>
      <w:pPr>
        <w:pStyle w:val="ListBullet2"/>
      </w:pPr>
      <w:r>
        <w:t xml:space="preserve">   Description: Application configuration should be centrally managed through Azure App Configuration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Key Vault Secrets Management</w:t>
      </w:r>
    </w:p>
    <w:p>
      <w:pPr>
        <w:pStyle w:val="ListBullet2"/>
      </w:pPr>
      <w:r>
        <w:t xml:space="preserve">   Description: Sensitive configuration data should be stored in Azure Key Vault with proper access controls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Azure Policy Governance Implementation</w:t>
      </w:r>
    </w:p>
    <w:p>
      <w:pPr>
        <w:pStyle w:val="ListBullet2"/>
      </w:pPr>
      <w:r>
        <w:t xml:space="preserve">   Description: Configuration standards should be enforced through Azure Policy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Application Settings Scattered Across Resources</w:t>
      </w:r>
    </w:p>
    <w:p>
      <w:pPr>
        <w:pStyle w:val="ListBullet2"/>
      </w:pPr>
      <w:r>
        <w:t xml:space="preserve">   Description: Application configurations are decentralized and inconsistently managed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Infrastructure Configuration Management Gaps</w:t>
      </w:r>
    </w:p>
    <w:p>
      <w:pPr>
        <w:pStyle w:val="ListBullet2"/>
      </w:pPr>
      <w:r>
        <w:t xml:space="preserve">   Description: Infrastructure configurations lack centralized management and version control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Database Configuration Management Issues</w:t>
      </w:r>
    </w:p>
    <w:p>
      <w:pPr>
        <w:pStyle w:val="ListBullet2"/>
      </w:pPr>
      <w:r>
        <w:t xml:space="preserve">   Description: Database configurations are manually managed without centralized control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Monitoring and Alerting Configuration Inconsistencies</w:t>
      </w:r>
    </w:p>
    <w:p>
      <w:pPr>
        <w:pStyle w:val="ListBullet2"/>
      </w:pPr>
      <w:r>
        <w:t xml:space="preserve">   Description: Monitoring configurations are inconsistently applied across resources</w:t>
      </w:r>
    </w:p>
    <w:p/>
    <w:p>
      <w:pPr>
        <w:pStyle w:val="CustomHeading2"/>
      </w:pPr>
      <w:r>
        <w:t>KSI-SVC-05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Cryptographicintegrity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Container Image Signing and Verification</w:t>
      </w:r>
    </w:p>
    <w:p>
      <w:pPr>
        <w:pStyle w:val="ListBullet2"/>
      </w:pPr>
      <w:r>
        <w:t xml:space="preserve">   Description: Container images should be cryptographically signed and verified before deployment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Infrastructure as Code Template Validation</w:t>
      </w:r>
    </w:p>
    <w:p>
      <w:pPr>
        <w:pStyle w:val="ListBullet2"/>
      </w:pPr>
      <w:r>
        <w:t xml:space="preserve">   Description: IaC templates should be cryptographically signed and validated before deployment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CRITICAL | Virtual Machine Boot Integrity Failures</w:t>
      </w:r>
    </w:p>
    <w:p>
      <w:pPr>
        <w:pStyle w:val="ListBullet2"/>
      </w:pPr>
      <w:r>
        <w:t xml:space="preserve">   Description: Virtual machines lack proper boot integrity verification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Application Code Integrity Gaps</w:t>
      </w:r>
    </w:p>
    <w:p>
      <w:pPr>
        <w:pStyle w:val="ListBullet2"/>
      </w:pPr>
      <w:r>
        <w:t xml:space="preserve">   Description: Application code lacks proper cryptographic integrity verification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Database Integrity Protection Deficiencies</w:t>
      </w:r>
    </w:p>
    <w:p>
      <w:pPr>
        <w:pStyle w:val="ListBullet2"/>
      </w:pPr>
      <w:r>
        <w:t xml:space="preserve">   Description: Database lacks comprehensive cryptographic integrity protection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File System Integrity Monitoring Gaps</w:t>
      </w:r>
    </w:p>
    <w:p>
      <w:pPr>
        <w:pStyle w:val="ListBullet2"/>
      </w:pPr>
      <w:r>
        <w:t xml:space="preserve">   Description: File system lacks comprehensive integrity monitoring and protection</w:t>
      </w:r>
    </w:p>
    <w:p/>
    <w:p>
      <w:pPr>
        <w:pStyle w:val="CustomHeading2"/>
      </w:pPr>
      <w:r>
        <w:t>KSI-SVC-06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3 | Failed: 4</w:t>
      </w:r>
    </w:p>
    <w:p>
      <w:r>
        <w:rPr>
          <w:b/>
        </w:rPr>
        <w:t>Keyandcertificaterotation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Key Vault Automatic Key Rotation</w:t>
      </w:r>
    </w:p>
    <w:p>
      <w:pPr>
        <w:pStyle w:val="ListBullet2"/>
      </w:pPr>
      <w:r>
        <w:t xml:space="preserve">   Description: Encryption keys should have automatic rotation policies configured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SSL/TLS Certificate Lifecycle Management</w:t>
      </w:r>
    </w:p>
    <w:p>
      <w:pPr>
        <w:pStyle w:val="ListBullet2"/>
      </w:pPr>
      <w:r>
        <w:t xml:space="preserve">   Description: SSL/TLS certificates should have automated renewal and deployment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Azure App Service Managed Certificate Automation</w:t>
      </w:r>
    </w:p>
    <w:p>
      <w:pPr>
        <w:pStyle w:val="ListBullet2"/>
      </w:pPr>
      <w:r>
        <w:t xml:space="preserve">   Description: App Service should use managed certificates with automatic renewal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CRITICAL | Manual Certificate Management on Legacy Systems</w:t>
      </w:r>
    </w:p>
    <w:p>
      <w:pPr>
        <w:pStyle w:val="ListBullet2"/>
      </w:pPr>
      <w:r>
        <w:t xml:space="preserve">   Description: Legacy systems using manual certificate management without rotation automation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Service Principal Secret Rotation Failures</w:t>
      </w:r>
    </w:p>
    <w:p>
      <w:pPr>
        <w:pStyle w:val="ListBullet2"/>
      </w:pPr>
      <w:r>
        <w:t xml:space="preserve">   Description: Service principal secrets lack automated rotation causing security risks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Database Connection String Rotation Gaps</w:t>
      </w:r>
    </w:p>
    <w:p>
      <w:pPr>
        <w:pStyle w:val="ListBullet2"/>
      </w:pPr>
      <w:r>
        <w:t xml:space="preserve">   Description: Database connection strings and authentication credentials lack proper rotation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API Key and Token Management Deficiencies</w:t>
      </w:r>
    </w:p>
    <w:p>
      <w:pPr>
        <w:pStyle w:val="ListBullet2"/>
      </w:pPr>
      <w:r>
        <w:t xml:space="preserve">   Description: API keys and authentication tokens lack proper lifecycle management</w:t>
      </w:r>
    </w:p>
    <w:p/>
    <w:p>
      <w:pPr>
        <w:pStyle w:val="CustomHeading2"/>
      </w:pPr>
      <w:r>
        <w:t>KSI-SVC-07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8 | Passed: 3 | Failed: 5</w:t>
      </w:r>
    </w:p>
    <w:p>
      <w:r>
        <w:rPr>
          <w:b/>
        </w:rPr>
        <w:t>Resourcepatching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Azure Update Management Automation</w:t>
      </w:r>
    </w:p>
    <w:p>
      <w:pPr>
        <w:pStyle w:val="ListBullet2"/>
      </w:pPr>
      <w:r>
        <w:t xml:space="preserve">   Description: Virtual machines should use Azure Update Management for consistent patching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Container Image Vulnerability Management</w:t>
      </w:r>
    </w:p>
    <w:p>
      <w:pPr>
        <w:pStyle w:val="ListBullet2"/>
      </w:pPr>
      <w:r>
        <w:t xml:space="preserve">   Description: Container images should be regularly scanned and updated for vulnerabilities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Azure PaaS Service Auto-Updates</w:t>
      </w:r>
    </w:p>
    <w:p>
      <w:pPr>
        <w:pStyle w:val="ListBullet2"/>
      </w:pPr>
      <w:r>
        <w:t xml:space="preserve">   Description: PaaS services should have automatic updates enabled where available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CRITICAL | Legacy System Patching Inconsistencies</w:t>
      </w:r>
    </w:p>
    <w:p>
      <w:pPr>
        <w:pStyle w:val="ListBullet2"/>
      </w:pPr>
      <w:r>
        <w:t xml:space="preserve">   Description: Legacy systems show inconsistent and outdated patching practices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Third-Party Software Update Management Gaps</w:t>
      </w:r>
    </w:p>
    <w:p>
      <w:pPr>
        <w:pStyle w:val="ListBullet2"/>
      </w:pPr>
      <w:r>
        <w:t xml:space="preserve">   Description: Third-party software lacks consistent update management and vulnerability tracking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Database and Middleware Patching Delays</w:t>
      </w:r>
    </w:p>
    <w:p>
      <w:pPr>
        <w:pStyle w:val="ListBullet2"/>
      </w:pPr>
      <w:r>
        <w:t xml:space="preserve">   Description: Database and middleware systems show significant patching delays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Network Device Firmware Management Deficiencies</w:t>
      </w:r>
    </w:p>
    <w:p>
      <w:pPr>
        <w:pStyle w:val="ListBullet2"/>
      </w:pPr>
      <w:r>
        <w:t xml:space="preserve">   Description: Network devices and security appliances lack consistent firmware update management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Mobile Device and Endpoint Patching Gaps</w:t>
      </w:r>
    </w:p>
    <w:p>
      <w:pPr>
        <w:pStyle w:val="ListBullet2"/>
      </w:pPr>
      <w:r>
        <w:t xml:space="preserve">   Description: Mobile devices and endpoints show inconsistent patch management</w:t>
      </w:r>
    </w:p>
    <w:p/>
    <w:p>
      <w:pPr>
        <w:pStyle w:val="CustomHeading1"/>
      </w:pPr>
      <w:r>
        <w:t>TPR - Third Party &amp; Resource Management</w:t>
      </w:r>
    </w:p>
    <w:p>
      <w:pPr>
        <w:pStyle w:val="CustomHeading2"/>
      </w:pPr>
      <w:r>
        <w:t>KSI-TPR-01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3 | Failed: 3</w:t>
      </w:r>
    </w:p>
    <w:p>
      <w:r>
        <w:rPr>
          <w:b/>
        </w:rPr>
        <w:t>Thirdpartyresourceidentification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Software Dependency Inventory</w:t>
      </w:r>
    </w:p>
    <w:p>
      <w:pPr>
        <w:pStyle w:val="ListBullet2"/>
      </w:pPr>
      <w:r>
        <w:t xml:space="preserve">   Description: All software dependencies should be automatically discovered and cataloged across all environments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Infrastructure as Code Dependency Scanning</w:t>
      </w:r>
    </w:p>
    <w:p>
      <w:pPr>
        <w:pStyle w:val="ListBullet2"/>
      </w:pPr>
      <w:r>
        <w:t xml:space="preserve">   Description: IaC templates should be scanned to identify all third-party resources and dependencies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Runtime Environment Discovery</w:t>
      </w:r>
    </w:p>
    <w:p>
      <w:pPr>
        <w:pStyle w:val="ListBullet2"/>
      </w:pPr>
      <w:r>
        <w:t xml:space="preserve">   Description: Runtime environments should be continuously monitored to discover dynamically loaded third-party resources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Third-Party Resource Documentation</w:t>
      </w:r>
    </w:p>
    <w:p>
      <w:pPr>
        <w:pStyle w:val="ListBullet2"/>
      </w:pPr>
      <w:r>
        <w:t xml:space="preserve">   Description: Third-party resources lack comprehensive documentation including risk assessments and approval records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Shadow IT and Unauthorized Dependencies</w:t>
      </w:r>
    </w:p>
    <w:p>
      <w:pPr>
        <w:pStyle w:val="ListBullet2"/>
      </w:pPr>
      <w:r>
        <w:t xml:space="preserve">   Description: Unauthorized third-party resources are being used without proper approval or security validation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Third-Party Resource Change Detection Gaps</w:t>
      </w:r>
    </w:p>
    <w:p>
      <w:pPr>
        <w:pStyle w:val="ListBullet2"/>
      </w:pPr>
      <w:r>
        <w:t xml:space="preserve">   Description: Changes to third-party resources are not consistently monitored and tracked for security implications</w:t>
      </w:r>
    </w:p>
    <w:p/>
    <w:p>
      <w:pPr>
        <w:pStyle w:val="CustomHeading2"/>
      </w:pPr>
      <w:r>
        <w:t>KSI-TPR-02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5 | Passed: 2 | Failed: 3</w:t>
      </w:r>
    </w:p>
    <w:p>
      <w:r>
        <w:rPr>
          <w:b/>
        </w:rPr>
        <w:t>Fedrampauthorizationverification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CRITICAL | FedRAMP Marketplace Authorization Verification</w:t>
      </w:r>
    </w:p>
    <w:p>
      <w:pPr>
        <w:pStyle w:val="ListBullet2"/>
      </w:pPr>
      <w:r>
        <w:t xml:space="preserve">   Description: All cloud services handling federal information should be verified against the FedRAMP Marketplace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Service Configuration Security Validation</w:t>
      </w:r>
    </w:p>
    <w:p>
      <w:pPr>
        <w:pStyle w:val="ListBullet2"/>
      </w:pPr>
      <w:r>
        <w:t xml:space="preserve">   Description: FedRAMP authorized services should be configured according to security baselines and best practices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CRITICAL | Unauthorized Service Usage Detection</w:t>
      </w:r>
    </w:p>
    <w:p>
      <w:pPr>
        <w:pStyle w:val="ListBullet2"/>
      </w:pPr>
      <w:r>
        <w:t xml:space="preserve">   Description: Non-FedRAMP authorized services are being used to handle federal information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Service Authorization Monitoring Gaps</w:t>
      </w:r>
    </w:p>
    <w:p>
      <w:pPr>
        <w:pStyle w:val="ListBullet2"/>
      </w:pPr>
      <w:r>
        <w:t xml:space="preserve">   Description: Continuous monitoring of service authorization status lacks comprehensive coverage and automation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Data Flow Analysis and Federal Information Identification</w:t>
      </w:r>
    </w:p>
    <w:p>
      <w:pPr>
        <w:pStyle w:val="ListBullet2"/>
      </w:pPr>
      <w:r>
        <w:t xml:space="preserve">   Description: Data flows to third-party services lack comprehensive analysis to identify federal information handling</w:t>
      </w:r>
    </w:p>
    <w:p/>
    <w:p>
      <w:pPr>
        <w:pStyle w:val="CustomHeading2"/>
      </w:pPr>
      <w:r>
        <w:t>KSI-TPR-03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6 | Passed: 2 | Failed: 4</w:t>
      </w:r>
    </w:p>
    <w:p>
      <w:r>
        <w:rPr>
          <w:b/>
        </w:rPr>
        <w:t>Supplychainriskassessment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Vendor Risk Scoring and Prioritization</w:t>
      </w:r>
    </w:p>
    <w:p>
      <w:pPr>
        <w:pStyle w:val="ListBullet2"/>
      </w:pPr>
      <w:r>
        <w:t xml:space="preserve">   Description: Third-party vendors should be systematically assessed and prioritized based on risk factors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Supply Chain Threat Intelligence Integration</w:t>
      </w:r>
    </w:p>
    <w:p>
      <w:pPr>
        <w:pStyle w:val="ListBullet2"/>
      </w:pPr>
      <w:r>
        <w:t xml:space="preserve">   Description: Supply chain risk assessment should integrate threat intelligence for proactive risk identification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Risk Mitigation Planning</w:t>
      </w:r>
    </w:p>
    <w:p>
      <w:pPr>
        <w:pStyle w:val="ListBullet2"/>
      </w:pPr>
      <w:r>
        <w:t xml:space="preserve">   Description: Supply chain risk mitigation lacks comprehensive planning and implementation tracking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Vendor Performance Monitoring</w:t>
      </w:r>
    </w:p>
    <w:p>
      <w:pPr>
        <w:pStyle w:val="ListBullet2"/>
      </w:pPr>
      <w:r>
        <w:t xml:space="preserve">   Description: Vendor performance monitoring lacks comprehensive metrics and proactive management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Inadequate Business Continuity Planning</w:t>
      </w:r>
    </w:p>
    <w:p>
      <w:pPr>
        <w:pStyle w:val="ListBullet2"/>
      </w:pPr>
      <w:r>
        <w:t xml:space="preserve">   Description: Business continuity planning lacks comprehensive vendor dependency analysis and alternative sourcing strategies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Missing Supply Chain Governance Framework</w:t>
      </w:r>
    </w:p>
    <w:p>
      <w:pPr>
        <w:pStyle w:val="ListBullet2"/>
      </w:pPr>
      <w:r>
        <w:t xml:space="preserve">   Description: Supply chain governance lacks structured framework for risk oversight and decision-making</w:t>
      </w:r>
    </w:p>
    <w:p/>
    <w:p>
      <w:pPr>
        <w:pStyle w:val="CustomHeading2"/>
      </w:pPr>
      <w:r>
        <w:t>KSI-TPR-04</w:t>
      </w:r>
    </w:p>
    <w:p>
      <w:r>
        <w:rPr>
          <w:b/>
        </w:rPr>
        <w:t xml:space="preserve">Status: </w:t>
      </w:r>
      <w:r>
        <w:rPr>
          <w:color w:val="FF8C00"/>
        </w:rPr>
        <w:t>⚠️ PARTIAL</w:t>
      </w:r>
      <w:r>
        <w:t xml:space="preserve"> | Total Checks: 7 | Passed: 3 | Failed: 4</w:t>
      </w:r>
    </w:p>
    <w:p>
      <w:r>
        <w:rPr>
          <w:b/>
        </w:rPr>
        <w:t>Thirdpartysoftwarevulnerabilitymonitoring Checks: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CRITICAL | Automated Vulnerability Scanning</w:t>
      </w:r>
    </w:p>
    <w:p>
      <w:pPr>
        <w:pStyle w:val="ListBullet2"/>
      </w:pPr>
      <w:r>
        <w:t xml:space="preserve">   Description: Third-party software components should be continuously scanned for known vulnerabilities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HIGH | Vulnerability Intelligence Integration</w:t>
      </w:r>
    </w:p>
    <w:p>
      <w:pPr>
        <w:pStyle w:val="ListBullet2"/>
      </w:pPr>
      <w:r>
        <w:t xml:space="preserve">   Description: Vulnerability monitoring should integrate multiple intelligence sources for comprehensive threat awareness</w:t>
      </w:r>
    </w:p>
    <w:p>
      <w:pPr>
        <w:pStyle w:val="ListBullet"/>
      </w:pPr>
      <w:r>
        <w:rPr>
          <w:b/>
          <w:color w:val="008000"/>
        </w:rPr>
        <w:t>✅ PASS</w:t>
      </w:r>
      <w:r>
        <w:t xml:space="preserve"> | MEDIUM | Contractual Notification Requirements</w:t>
      </w:r>
    </w:p>
    <w:p>
      <w:pPr>
        <w:pStyle w:val="ListBullet2"/>
      </w:pPr>
      <w:r>
        <w:t xml:space="preserve">   Description: Vendor contracts should include security vulnerability notification requirements and SLAs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HIGH | Incomplete Vulnerability Remediation Tracking</w:t>
      </w:r>
    </w:p>
    <w:p>
      <w:pPr>
        <w:pStyle w:val="ListBullet2"/>
      </w:pPr>
      <w:r>
        <w:t xml:space="preserve">   Description: Vulnerability remediation lacks comprehensive tracking and SLA enforcement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Limited Vendor Security Communication</w:t>
      </w:r>
    </w:p>
    <w:p>
      <w:pPr>
        <w:pStyle w:val="ListBullet2"/>
      </w:pPr>
      <w:r>
        <w:t xml:space="preserve">   Description: Vendor security communication lacks standardization and proactive engagement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MEDIUM | Inadequate Threat Intelligence Integration</w:t>
      </w:r>
    </w:p>
    <w:p>
      <w:pPr>
        <w:pStyle w:val="ListBullet2"/>
      </w:pPr>
      <w:r>
        <w:t xml:space="preserve">   Description: Threat intelligence lacks integration with vulnerability management for contextual risk assessment</w:t>
      </w:r>
    </w:p>
    <w:p>
      <w:pPr>
        <w:pStyle w:val="ListBullet"/>
      </w:pPr>
      <w:r>
        <w:rPr>
          <w:b/>
          <w:color w:val="FF0000"/>
        </w:rPr>
        <w:t>❌ FAIL</w:t>
      </w:r>
      <w:r>
        <w:t xml:space="preserve"> | LOW | Missing End-of-Life and Deprecation Tracking</w:t>
      </w:r>
    </w:p>
    <w:p>
      <w:pPr>
        <w:pStyle w:val="ListBullet2"/>
      </w:pPr>
      <w:r>
        <w:t xml:space="preserve">   Description: Third-party software end-of-life and deprecation status lacks systematic tracking and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240"/>
      <w:jc w:val="center"/>
    </w:pPr>
    <w:rPr>
      <w:rFonts w:ascii="Calibri" w:hAnsi="Calibri"/>
      <w:b/>
      <w:color w:val="2F5496"/>
      <w:sz w:val="36"/>
    </w:rPr>
  </w:style>
  <w:style w:type="paragraph" w:customStyle="1" w:styleId="CustomHeading1">
    <w:name w:val="Custom Heading 1"/>
    <w:pPr>
      <w:spacing w:before="240" w:after="120"/>
    </w:pPr>
    <w:rPr>
      <w:rFonts w:ascii="Calibri" w:hAnsi="Calibri"/>
      <w:b/>
      <w:color w:val="2F5496"/>
      <w:sz w:val="32"/>
    </w:rPr>
  </w:style>
  <w:style w:type="paragraph" w:customStyle="1" w:styleId="CustomHeading2">
    <w:name w:val="Custom Heading 2"/>
    <w:pPr>
      <w:spacing w:before="200" w:after="80"/>
    </w:pPr>
    <w:rPr>
      <w:rFonts w:ascii="Calibri" w:hAnsi="Calibri"/>
      <w:b/>
      <w:color w:val="4F81BD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